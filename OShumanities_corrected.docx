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893C" w14:textId="3BB8AC80" w:rsidR="007F4F22" w:rsidRDefault="00000000">
      <w:r>
        <w:rPr>
          <w:b/>
        </w:rPr>
        <w:t>Slide 1  | Trends in Open Science in the Humanities</w:t>
      </w:r>
    </w:p>
    <w:p w14:paraId="072FA28F" w14:textId="77777777" w:rsidR="007F4F22" w:rsidRDefault="00000000">
      <w:r>
        <w:rPr>
          <w:i/>
        </w:rPr>
        <w:t>[00:00-00:30]</w:t>
      </w:r>
    </w:p>
    <w:p w14:paraId="497C00AB" w14:textId="77777777" w:rsidR="007F4F22" w:rsidRDefault="00000000">
      <w:r>
        <w:t>Hello everyone.</w:t>
      </w:r>
    </w:p>
    <w:p w14:paraId="35328D38" w14:textId="77777777" w:rsidR="007F4F22" w:rsidRDefault="00000000">
      <w:r>
        <w:t>My name is Makoto Asaoka from the Research Center for Open Science | and Data Platform at the National Institute of Informatics (NII).</w:t>
      </w:r>
    </w:p>
    <w:p w14:paraId="6F6062CD" w14:textId="77777777" w:rsidR="007F4F22" w:rsidRDefault="00000000">
      <w:r>
        <w:t>I work on the design and operation of infrastructure for sharing research data.</w:t>
      </w:r>
    </w:p>
    <w:p w14:paraId="5FBB3AEC" w14:textId="77777777" w:rsidR="007F4F22" w:rsidRDefault="00000000">
      <w:r>
        <w:t>Today / I will talk about recent trends in sharing research data in the humanities / based on efforts in Japan | and abroad.</w:t>
      </w:r>
    </w:p>
    <w:p w14:paraId="2CD051AB" w14:textId="77777777" w:rsidR="007F4F22" w:rsidRDefault="00000000">
      <w:r>
        <w:t>Please note: the views I share today are my personal opinions / not the official views of NII.</w:t>
      </w:r>
    </w:p>
    <w:p w14:paraId="4D526981" w14:textId="6B319ACE" w:rsidR="0064499F" w:rsidRDefault="0064499F">
      <w:pPr>
        <w:rPr>
          <w:b/>
        </w:rPr>
      </w:pPr>
    </w:p>
    <w:p w14:paraId="4ED9D01B" w14:textId="7F5A0682" w:rsidR="007F4F22" w:rsidRDefault="00000000">
      <w:r>
        <w:rPr>
          <w:b/>
        </w:rPr>
        <w:t>Slide 2  | Today's Outline</w:t>
      </w:r>
    </w:p>
    <w:p w14:paraId="30463FFE" w14:textId="77777777" w:rsidR="007F4F22" w:rsidRDefault="00000000">
      <w:r>
        <w:rPr>
          <w:i/>
        </w:rPr>
        <w:t>[00:37-02:00]</w:t>
      </w:r>
    </w:p>
    <w:p w14:paraId="1211B849" w14:textId="77777777" w:rsidR="007F4F22" w:rsidRDefault="00000000">
      <w:r>
        <w:t>Here is today's plan.</w:t>
      </w:r>
    </w:p>
    <w:p w14:paraId="4CD78729" w14:textId="3999B3FE" w:rsidR="007F4F22" w:rsidRDefault="00000000">
      <w:r>
        <w:t>First / / I will briefly</w:t>
      </w:r>
      <w:r w:rsidRPr="0064499F">
        <w:rPr>
          <w:sz w:val="20"/>
          <w:szCs w:val="14"/>
        </w:rPr>
        <w:t xml:space="preserve"> </w:t>
      </w:r>
      <w:r w:rsidRPr="0064499F">
        <w:rPr>
          <w:sz w:val="21"/>
          <w:szCs w:val="16"/>
        </w:rPr>
        <w:t>(</w:t>
      </w:r>
      <w:proofErr w:type="spellStart"/>
      <w:r w:rsidRPr="0064499F">
        <w:rPr>
          <w:sz w:val="21"/>
          <w:szCs w:val="16"/>
        </w:rPr>
        <w:t>ブリーフリィ</w:t>
      </w:r>
      <w:proofErr w:type="spellEnd"/>
      <w:r w:rsidRPr="0064499F">
        <w:rPr>
          <w:sz w:val="21"/>
          <w:szCs w:val="16"/>
        </w:rPr>
        <w:t xml:space="preserve">) </w:t>
      </w:r>
      <w:r>
        <w:t>explain open-science trends across academia | and when data sharing is expected in the humanities.</w:t>
      </w:r>
    </w:p>
    <w:p w14:paraId="0369040B" w14:textId="77777777" w:rsidR="007F4F22" w:rsidRDefault="00000000">
      <w:r>
        <w:t>Next / / we will look at the research infrastructure that supports data sharing in the humanities.</w:t>
      </w:r>
    </w:p>
    <w:p w14:paraId="6ECCCCCC" w14:textId="77777777" w:rsidR="007F4F22" w:rsidRDefault="00000000">
      <w:r>
        <w:t>We will see European | and American infrastructures / and also Japanese infrastructure.</w:t>
      </w:r>
    </w:p>
    <w:p w14:paraId="41D98DCB" w14:textId="77777777" w:rsidR="007F4F22" w:rsidRDefault="00000000">
      <w:r>
        <w:t>Then / I will organize the main topic: how to share research data.</w:t>
      </w:r>
    </w:p>
    <w:p w14:paraId="52217CF0" w14:textId="77777777" w:rsidR="007F4F22" w:rsidRDefault="00000000">
      <w:r>
        <w:t>I will explain that a DMP (Data Management Plan) is very important today.</w:t>
      </w:r>
    </w:p>
    <w:p w14:paraId="69C2D502" w14:textId="77777777" w:rsidR="007F4F22" w:rsidRDefault="00000000">
      <w:r>
        <w:t>You should think about data sharing from the planning stage.</w:t>
      </w:r>
    </w:p>
    <w:p w14:paraId="7272950D" w14:textId="77777777" w:rsidR="007F4F22" w:rsidRDefault="00000000">
      <w:r>
        <w:t>You also need to create metadata that records the context of the data.</w:t>
      </w:r>
    </w:p>
    <w:p w14:paraId="30CD0012" w14:textId="589AEC8A" w:rsidR="007F4F22" w:rsidRDefault="00000000">
      <w:r>
        <w:t>And you / the researcher / must finally decide whether your data can be shared</w:t>
      </w:r>
      <w:r w:rsidRPr="0064499F">
        <w:rPr>
          <w:sz w:val="21"/>
          <w:szCs w:val="21"/>
        </w:rPr>
        <w:t xml:space="preserve"> (</w:t>
      </w:r>
      <w:r w:rsidRPr="0064499F">
        <w:rPr>
          <w:sz w:val="21"/>
          <w:szCs w:val="21"/>
        </w:rPr>
        <w:t>シェアード</w:t>
      </w:r>
      <w:r w:rsidRPr="0064499F">
        <w:rPr>
          <w:sz w:val="21"/>
          <w:szCs w:val="21"/>
        </w:rPr>
        <w:t>).</w:t>
      </w:r>
    </w:p>
    <w:p w14:paraId="43887F31" w14:textId="1693714E" w:rsidR="0064499F" w:rsidRDefault="00000000">
      <w:r>
        <w:t>At the end / from the viewpoint of infrastructure design / I will share a short outlook for research data sharing.</w:t>
      </w:r>
    </w:p>
    <w:p w14:paraId="316E8305" w14:textId="690CB3BD" w:rsidR="0064499F" w:rsidRDefault="0064499F"/>
    <w:p w14:paraId="66844DAB" w14:textId="3F2B68A3" w:rsidR="007F4F22" w:rsidRDefault="00000000">
      <w:r>
        <w:rPr>
          <w:b/>
        </w:rPr>
        <w:t>Slide 3 | What is Open Science (OS)?</w:t>
      </w:r>
    </w:p>
    <w:p w14:paraId="72D1EEA9" w14:textId="77777777" w:rsidR="007F4F22" w:rsidRDefault="00000000">
      <w:r>
        <w:rPr>
          <w:i/>
        </w:rPr>
        <w:t>[02:00-03:50]</w:t>
      </w:r>
    </w:p>
    <w:p w14:paraId="7ABDBF7A" w14:textId="77777777" w:rsidR="007F4F22" w:rsidRDefault="00000000">
      <w:r>
        <w:t>Here / I will confirm what open science is / following the elements listed by UNESCO.</w:t>
      </w:r>
    </w:p>
    <w:p w14:paraId="5C67B5B6" w14:textId="77777777" w:rsidR="007F4F22" w:rsidRDefault="00000000">
      <w:r>
        <w:t>First / / open access to scientific knowledge--such as open articles | and research data.</w:t>
      </w:r>
    </w:p>
    <w:p w14:paraId="11B2F3D7" w14:textId="77777777" w:rsidR="007F4F22" w:rsidRDefault="00000000">
      <w:r>
        <w:t>These are part of open science.</w:t>
      </w:r>
    </w:p>
    <w:p w14:paraId="19414817" w14:textId="77777777" w:rsidR="007F4F22" w:rsidRDefault="00000000">
      <w:r>
        <w:t>There are three other elements.</w:t>
      </w:r>
    </w:p>
    <w:p w14:paraId="78774AAE" w14:textId="77777777" w:rsidR="007F4F22" w:rsidRDefault="00000000">
      <w:r>
        <w:t>Second / / research infrastructure.</w:t>
      </w:r>
    </w:p>
    <w:p w14:paraId="1378FB7C" w14:textId="6D5BE449" w:rsidR="007F4F22" w:rsidRDefault="00000000">
      <w:r>
        <w:t xml:space="preserve">Only when we have repositories (archives) / data management systems / discovery databases / | and </w:t>
      </w:r>
      <w:r w:rsidR="0027470A">
        <w:rPr>
          <w:rFonts w:hint="eastAsia"/>
          <w:lang w:eastAsia="ja-JP"/>
        </w:rPr>
        <w:t>computing</w:t>
      </w:r>
      <w:r>
        <w:t xml:space="preserve"> systems / can shared</w:t>
      </w:r>
      <w:r w:rsidRPr="0064499F">
        <w:rPr>
          <w:sz w:val="21"/>
          <w:szCs w:val="21"/>
        </w:rPr>
        <w:t xml:space="preserve"> </w:t>
      </w:r>
      <w:r>
        <w:t xml:space="preserve"> knowledge </w:t>
      </w:r>
      <w:proofErr w:type="gramStart"/>
      <w:r>
        <w:t>actually be</w:t>
      </w:r>
      <w:proofErr w:type="gramEnd"/>
      <w:r>
        <w:t xml:space="preserve"> used.</w:t>
      </w:r>
    </w:p>
    <w:p w14:paraId="23548AB5" w14:textId="4971A675" w:rsidR="007F4F22" w:rsidRDefault="00000000">
      <w:r>
        <w:t>Today's talk focuses</w:t>
      </w:r>
      <w:r w:rsidRPr="0064499F">
        <w:rPr>
          <w:sz w:val="21"/>
          <w:szCs w:val="21"/>
        </w:rPr>
        <w:t xml:space="preserve"> (</w:t>
      </w:r>
      <w:r w:rsidRPr="0064499F">
        <w:rPr>
          <w:sz w:val="21"/>
          <w:szCs w:val="21"/>
        </w:rPr>
        <w:t>フォーカスィズ</w:t>
      </w:r>
      <w:r w:rsidRPr="0064499F">
        <w:rPr>
          <w:sz w:val="21"/>
          <w:szCs w:val="21"/>
        </w:rPr>
        <w:t>)</w:t>
      </w:r>
      <w:r>
        <w:t xml:space="preserve"> on sharing research outputs | and the infrastructure that supports them.</w:t>
      </w:r>
    </w:p>
    <w:p w14:paraId="7D5A003E" w14:textId="7135EC34" w:rsidR="007F4F22" w:rsidRDefault="00000000">
      <w:r>
        <w:t>Third / / engagement with social actors--for example / citizen participation</w:t>
      </w:r>
      <w:r w:rsidRPr="0064499F">
        <w:rPr>
          <w:sz w:val="21"/>
          <w:szCs w:val="21"/>
        </w:rPr>
        <w:t xml:space="preserve"> (</w:t>
      </w:r>
      <w:r w:rsidRPr="0064499F">
        <w:rPr>
          <w:sz w:val="21"/>
          <w:szCs w:val="21"/>
        </w:rPr>
        <w:t>パーティシ</w:t>
      </w:r>
      <w:r w:rsidRPr="0064499F">
        <w:rPr>
          <w:b/>
          <w:bCs/>
          <w:sz w:val="24"/>
          <w:szCs w:val="24"/>
        </w:rPr>
        <w:t>ペイ</w:t>
      </w:r>
      <w:r w:rsidRPr="0064499F">
        <w:rPr>
          <w:sz w:val="21"/>
          <w:szCs w:val="21"/>
        </w:rPr>
        <w:t>ション</w:t>
      </w:r>
      <w:r w:rsidRPr="0064499F">
        <w:rPr>
          <w:sz w:val="21"/>
          <w:szCs w:val="21"/>
        </w:rPr>
        <w:t xml:space="preserve">) </w:t>
      </w:r>
      <w:r>
        <w:t>| and links with policy makers or industry.</w:t>
      </w:r>
    </w:p>
    <w:p w14:paraId="00C83719" w14:textId="256FE7DD" w:rsidR="007F4F22" w:rsidRDefault="00000000">
      <w:proofErr w:type="gramStart"/>
      <w:r>
        <w:t>Finally</w:t>
      </w:r>
      <w:proofErr w:type="gramEnd"/>
      <w:r>
        <w:t xml:space="preserve"> / / dialog with other knowledge systems--for example / indigenous</w:t>
      </w:r>
      <w:r w:rsidRPr="0064499F">
        <w:rPr>
          <w:sz w:val="21"/>
          <w:szCs w:val="21"/>
        </w:rPr>
        <w:t xml:space="preserve"> (</w:t>
      </w:r>
      <w:r w:rsidRPr="0064499F">
        <w:rPr>
          <w:sz w:val="21"/>
          <w:szCs w:val="21"/>
        </w:rPr>
        <w:t>イン</w:t>
      </w:r>
      <w:r w:rsidRPr="0064499F">
        <w:rPr>
          <w:b/>
          <w:bCs/>
          <w:sz w:val="24"/>
          <w:szCs w:val="24"/>
        </w:rPr>
        <w:t>ディ</w:t>
      </w:r>
      <w:r w:rsidRPr="0064499F">
        <w:rPr>
          <w:sz w:val="21"/>
          <w:szCs w:val="21"/>
        </w:rPr>
        <w:t>ジェナス</w:t>
      </w:r>
      <w:r w:rsidRPr="0064499F">
        <w:rPr>
          <w:sz w:val="21"/>
          <w:szCs w:val="21"/>
        </w:rPr>
        <w:t>)</w:t>
      </w:r>
      <w:r>
        <w:t xml:space="preserve"> or local traditional knowledge.</w:t>
      </w:r>
    </w:p>
    <w:p w14:paraId="1BF67534" w14:textId="77777777" w:rsidR="007F4F22" w:rsidRDefault="00000000">
      <w:r>
        <w:t>The humanities are closely related to this.</w:t>
      </w:r>
    </w:p>
    <w:p w14:paraId="58FB0B6E" w14:textId="77777777" w:rsidR="007F4F22" w:rsidRDefault="00000000">
      <w:r>
        <w:t>Open science is a practice to make research from all fields available for use / for the benefit of scientists | and society.</w:t>
      </w:r>
    </w:p>
    <w:p w14:paraId="31F26180" w14:textId="77777777" w:rsidR="007F4F22" w:rsidRDefault="00000000">
      <w:r>
        <w:t>Based on this definition / I will now move to changes in data sharing | and infrastructure.</w:t>
      </w:r>
    </w:p>
    <w:p w14:paraId="3A934843" w14:textId="67FF1091" w:rsidR="007F4F22" w:rsidRDefault="00000000">
      <w:r>
        <w:rPr>
          <w:b/>
        </w:rPr>
        <w:t>Slide 4 | How the Data-Sharing Environment Has Changed</w:t>
      </w:r>
    </w:p>
    <w:p w14:paraId="518FA767" w14:textId="77777777" w:rsidR="007F4F22" w:rsidRDefault="00000000">
      <w:r>
        <w:rPr>
          <w:i/>
        </w:rPr>
        <w:t>[03:50-05:30]</w:t>
      </w:r>
    </w:p>
    <w:p w14:paraId="0F160319" w14:textId="77777777" w:rsidR="007F4F22" w:rsidRDefault="00000000">
      <w:r>
        <w:t>Let us confirm the changes around data sharing.</w:t>
      </w:r>
    </w:p>
    <w:p w14:paraId="5A81800A" w14:textId="77777777" w:rsidR="007F4F22" w:rsidRDefault="00000000">
      <w:r>
        <w:t>The key point is the split "before IT" and "after IT."</w:t>
      </w:r>
    </w:p>
    <w:p w14:paraId="3519F50C" w14:textId="3983E291" w:rsidR="007F4F22" w:rsidRDefault="00000000">
      <w:r>
        <w:t xml:space="preserve">Before IT: representative </w:t>
      </w:r>
      <w:r w:rsidRPr="00446C06">
        <w:rPr>
          <w:sz w:val="21"/>
          <w:szCs w:val="16"/>
        </w:rPr>
        <w:t>(</w:t>
      </w:r>
      <w:proofErr w:type="spellStart"/>
      <w:r w:rsidRPr="00446C06">
        <w:rPr>
          <w:sz w:val="21"/>
          <w:szCs w:val="16"/>
        </w:rPr>
        <w:t>レプレ</w:t>
      </w:r>
      <w:r w:rsidRPr="00446C06">
        <w:rPr>
          <w:b/>
          <w:bCs/>
          <w:sz w:val="24"/>
          <w:szCs w:val="20"/>
        </w:rPr>
        <w:t>ゼン</w:t>
      </w:r>
      <w:r w:rsidRPr="00446C06">
        <w:rPr>
          <w:sz w:val="21"/>
          <w:szCs w:val="16"/>
        </w:rPr>
        <w:t>タティブ</w:t>
      </w:r>
      <w:proofErr w:type="spellEnd"/>
      <w:r w:rsidRPr="00446C06">
        <w:rPr>
          <w:sz w:val="21"/>
          <w:szCs w:val="16"/>
        </w:rPr>
        <w:t xml:space="preserve">) </w:t>
      </w:r>
      <w:r>
        <w:t>datasets in each field were protected as public goods of the research community.</w:t>
      </w:r>
    </w:p>
    <w:p w14:paraId="3FDA990A" w14:textId="7835EDF8" w:rsidR="007F4F22" w:rsidRDefault="00000000">
      <w:r>
        <w:t>Only some datasets for international comparison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コン</w:t>
      </w:r>
      <w:r w:rsidRPr="00446C06">
        <w:rPr>
          <w:b/>
          <w:bCs/>
          <w:sz w:val="24"/>
          <w:szCs w:val="24"/>
        </w:rPr>
        <w:t>パ</w:t>
      </w:r>
      <w:r w:rsidRPr="00446C06">
        <w:rPr>
          <w:sz w:val="24"/>
          <w:szCs w:val="24"/>
        </w:rPr>
        <w:t>リ</w:t>
      </w:r>
      <w:r w:rsidRPr="00446C06">
        <w:rPr>
          <w:sz w:val="21"/>
          <w:szCs w:val="21"/>
        </w:rPr>
        <w:t>ソン</w:t>
      </w:r>
      <w:proofErr w:type="spellEnd"/>
      <w:r w:rsidRPr="00446C06">
        <w:rPr>
          <w:sz w:val="21"/>
          <w:szCs w:val="21"/>
        </w:rPr>
        <w:t xml:space="preserve">) </w:t>
      </w:r>
      <w:r>
        <w:t>were shared.</w:t>
      </w:r>
    </w:p>
    <w:p w14:paraId="402DD9A4" w14:textId="4B8CEB91" w:rsidR="007F4F22" w:rsidRDefault="00000000">
      <w:r>
        <w:t>Shared datasets were mainly representative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レプレ</w:t>
      </w:r>
      <w:r w:rsidRPr="00446C06">
        <w:rPr>
          <w:b/>
          <w:bCs/>
          <w:sz w:val="24"/>
          <w:szCs w:val="24"/>
        </w:rPr>
        <w:t>ゼン</w:t>
      </w:r>
      <w:r w:rsidRPr="00446C06">
        <w:rPr>
          <w:sz w:val="21"/>
          <w:szCs w:val="21"/>
        </w:rPr>
        <w:t>タティブ</w:t>
      </w:r>
      <w:proofErr w:type="spellEnd"/>
      <w:r w:rsidRPr="00446C06">
        <w:rPr>
          <w:sz w:val="21"/>
          <w:szCs w:val="21"/>
        </w:rPr>
        <w:t xml:space="preserve">) </w:t>
      </w:r>
      <w:r>
        <w:t>ones / | and many researchers felt that datasets belonged</w:t>
      </w:r>
      <w:r w:rsidRPr="00446C06">
        <w:rPr>
          <w:sz w:val="21"/>
          <w:szCs w:val="21"/>
        </w:rPr>
        <w:t xml:space="preserve"> (</w:t>
      </w:r>
      <w:r w:rsidRPr="00446C06">
        <w:rPr>
          <w:sz w:val="21"/>
          <w:szCs w:val="21"/>
        </w:rPr>
        <w:t>ビ</w:t>
      </w:r>
      <w:r w:rsidRPr="00446C06">
        <w:rPr>
          <w:b/>
          <w:bCs/>
          <w:sz w:val="21"/>
          <w:szCs w:val="21"/>
        </w:rPr>
        <w:t>ロングド</w:t>
      </w:r>
      <w:r w:rsidRPr="00446C06">
        <w:rPr>
          <w:sz w:val="21"/>
          <w:szCs w:val="21"/>
        </w:rPr>
        <w:t xml:space="preserve">) </w:t>
      </w:r>
      <w:r>
        <w:t>to individual researchers or research groups.</w:t>
      </w:r>
    </w:p>
    <w:p w14:paraId="3A034D95" w14:textId="77777777" w:rsidR="007F4F22" w:rsidRDefault="00000000">
      <w:r>
        <w:t>After IT: we can share across regions and fields.</w:t>
      </w:r>
    </w:p>
    <w:p w14:paraId="2BC42146" w14:textId="57C94051" w:rsidR="007F4F22" w:rsidRDefault="00000000">
      <w:r>
        <w:t xml:space="preserve">Long-term preservation of digitized </w:t>
      </w:r>
      <w:r w:rsidRPr="00446C06">
        <w:rPr>
          <w:sz w:val="21"/>
          <w:szCs w:val="21"/>
        </w:rPr>
        <w:t>(</w:t>
      </w:r>
      <w:proofErr w:type="spellStart"/>
      <w:r w:rsidRPr="00446C06">
        <w:rPr>
          <w:b/>
          <w:bCs/>
          <w:sz w:val="21"/>
          <w:szCs w:val="21"/>
        </w:rPr>
        <w:t>デ</w:t>
      </w:r>
      <w:r w:rsidRPr="00446C06">
        <w:rPr>
          <w:sz w:val="21"/>
          <w:szCs w:val="21"/>
        </w:rPr>
        <w:t>ジタイズド</w:t>
      </w:r>
      <w:proofErr w:type="spellEnd"/>
      <w:r w:rsidRPr="00446C06">
        <w:rPr>
          <w:sz w:val="21"/>
          <w:szCs w:val="21"/>
        </w:rPr>
        <w:t xml:space="preserve">) </w:t>
      </w:r>
      <w:r>
        <w:t>cultural resources | and download distribution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ディストリ</w:t>
      </w:r>
      <w:r w:rsidRPr="00446C06">
        <w:rPr>
          <w:b/>
          <w:bCs/>
          <w:sz w:val="21"/>
          <w:szCs w:val="21"/>
        </w:rPr>
        <w:t>ビュ</w:t>
      </w:r>
      <w:r w:rsidRPr="00446C06">
        <w:rPr>
          <w:sz w:val="21"/>
          <w:szCs w:val="21"/>
        </w:rPr>
        <w:t>ーション</w:t>
      </w:r>
      <w:proofErr w:type="spellEnd"/>
      <w:r w:rsidRPr="00446C06">
        <w:rPr>
          <w:sz w:val="21"/>
          <w:szCs w:val="21"/>
        </w:rPr>
        <w:t>)</w:t>
      </w:r>
      <w:r>
        <w:t xml:space="preserve"> became practical.</w:t>
      </w:r>
    </w:p>
    <w:p w14:paraId="1E3D5399" w14:textId="77777777" w:rsidR="007F4F22" w:rsidRDefault="00000000">
      <w:r>
        <w:t>Individual researchers can use datasets from other regions and fields.</w:t>
      </w:r>
    </w:p>
    <w:p w14:paraId="31BCCDE7" w14:textId="77777777" w:rsidR="007F4F22" w:rsidRDefault="00000000">
      <w:r>
        <w:t>At the same time / data sharing led by publishers and funders has spread.</w:t>
      </w:r>
    </w:p>
    <w:p w14:paraId="3333EF09" w14:textId="368AF1BF" w:rsidR="007F4F22" w:rsidRDefault="00000000">
      <w:r>
        <w:t xml:space="preserve">Publishers clarified </w:t>
      </w:r>
      <w:r w:rsidRPr="00446C06">
        <w:rPr>
          <w:sz w:val="21"/>
          <w:szCs w:val="21"/>
        </w:rPr>
        <w:t>(</w:t>
      </w:r>
      <w:proofErr w:type="spellStart"/>
      <w:r w:rsidRPr="00446C06">
        <w:rPr>
          <w:b/>
          <w:bCs/>
          <w:sz w:val="21"/>
          <w:szCs w:val="21"/>
        </w:rPr>
        <w:t>クラ</w:t>
      </w:r>
      <w:r w:rsidRPr="00446C06">
        <w:rPr>
          <w:sz w:val="21"/>
          <w:szCs w:val="21"/>
        </w:rPr>
        <w:t>リファイド</w:t>
      </w:r>
      <w:proofErr w:type="spellEnd"/>
      <w:r w:rsidRPr="00446C06">
        <w:rPr>
          <w:sz w:val="21"/>
          <w:szCs w:val="21"/>
        </w:rPr>
        <w:t xml:space="preserve">) </w:t>
      </w:r>
      <w:r>
        <w:t>peer-review | and openness requirements</w:t>
      </w:r>
      <w:r w:rsidRPr="00446C06">
        <w:rPr>
          <w:sz w:val="21"/>
          <w:szCs w:val="21"/>
        </w:rPr>
        <w:t xml:space="preserve"> (</w:t>
      </w:r>
      <w:r w:rsidRPr="00446C06">
        <w:rPr>
          <w:sz w:val="21"/>
          <w:szCs w:val="21"/>
        </w:rPr>
        <w:t>リ</w:t>
      </w:r>
      <w:r w:rsidRPr="00446C06">
        <w:rPr>
          <w:b/>
          <w:bCs/>
          <w:sz w:val="21"/>
          <w:szCs w:val="21"/>
        </w:rPr>
        <w:t>クワイア</w:t>
      </w:r>
      <w:r w:rsidRPr="00446C06">
        <w:rPr>
          <w:sz w:val="21"/>
          <w:szCs w:val="21"/>
        </w:rPr>
        <w:t>メンツ</w:t>
      </w:r>
      <w:r w:rsidRPr="00446C06">
        <w:rPr>
          <w:sz w:val="21"/>
          <w:szCs w:val="21"/>
        </w:rPr>
        <w:t>)</w:t>
      </w:r>
      <w:r>
        <w:t xml:space="preserve"> for the papers they publish.</w:t>
      </w:r>
    </w:p>
    <w:p w14:paraId="6A65F71F" w14:textId="77777777" w:rsidR="007F4F22" w:rsidRDefault="00000000">
      <w:r>
        <w:t>Governments ask for openness to justify the use of public funds.</w:t>
      </w:r>
    </w:p>
    <w:p w14:paraId="64C64BB5" w14:textId="6B12FED4" w:rsidR="007F4F22" w:rsidRDefault="00000000">
      <w:r>
        <w:t xml:space="preserve">As a result / sharing research data is becoming "standard practice." Next / I will look at journal recommendations </w:t>
      </w:r>
      <w:r w:rsidRPr="00446C06">
        <w:rPr>
          <w:sz w:val="21"/>
          <w:szCs w:val="21"/>
        </w:rPr>
        <w:t>(</w:t>
      </w:r>
      <w:r w:rsidRPr="00446C06">
        <w:rPr>
          <w:sz w:val="21"/>
          <w:szCs w:val="21"/>
        </w:rPr>
        <w:t>レコメン</w:t>
      </w:r>
      <w:r w:rsidRPr="00446C06">
        <w:rPr>
          <w:b/>
          <w:bCs/>
          <w:sz w:val="21"/>
          <w:szCs w:val="21"/>
        </w:rPr>
        <w:t>デー</w:t>
      </w:r>
      <w:r w:rsidRPr="00446C06">
        <w:rPr>
          <w:sz w:val="21"/>
          <w:szCs w:val="21"/>
        </w:rPr>
        <w:t>ションズ</w:t>
      </w:r>
      <w:r w:rsidRPr="00446C06">
        <w:rPr>
          <w:sz w:val="21"/>
          <w:szCs w:val="21"/>
        </w:rPr>
        <w:t xml:space="preserve">) </w:t>
      </w:r>
      <w:r>
        <w:t>| and funder mandates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b/>
          <w:bCs/>
          <w:sz w:val="21"/>
          <w:szCs w:val="21"/>
        </w:rPr>
        <w:t>マン</w:t>
      </w:r>
      <w:r w:rsidRPr="00446C06">
        <w:rPr>
          <w:sz w:val="21"/>
          <w:szCs w:val="21"/>
        </w:rPr>
        <w:t>デイツ</w:t>
      </w:r>
      <w:proofErr w:type="spellEnd"/>
      <w:r w:rsidRPr="00446C06">
        <w:rPr>
          <w:sz w:val="21"/>
          <w:szCs w:val="21"/>
        </w:rPr>
        <w:t>)</w:t>
      </w:r>
      <w:r>
        <w:t>.</w:t>
      </w:r>
    </w:p>
    <w:p w14:paraId="26534ABA" w14:textId="2B654B1B" w:rsidR="007F4F22" w:rsidRDefault="00000000">
      <w:r>
        <w:rPr>
          <w:b/>
        </w:rPr>
        <w:t>Slide 5  | Journals Mentioning Data Sharing (France)</w:t>
      </w:r>
    </w:p>
    <w:p w14:paraId="34529B28" w14:textId="77777777" w:rsidR="007F4F22" w:rsidRDefault="00000000">
      <w:r>
        <w:rPr>
          <w:i/>
        </w:rPr>
        <w:t>[05:30-06:30]</w:t>
      </w:r>
    </w:p>
    <w:p w14:paraId="6017274B" w14:textId="1203DA5E" w:rsidR="007F4F22" w:rsidRDefault="00000000">
      <w:r>
        <w:t>This chart shows that more journals encourage data sharing.</w:t>
      </w:r>
    </w:p>
    <w:p w14:paraId="734B594F" w14:textId="77777777" w:rsidR="007F4F22" w:rsidRDefault="00000000">
      <w:r>
        <w:t>Some journals recommend or require authors to state how to access the data that support their papers.</w:t>
      </w:r>
    </w:p>
    <w:p w14:paraId="2CAE2F93" w14:textId="77777777" w:rsidR="007F4F22" w:rsidRDefault="00000000">
      <w:r>
        <w:t>This statement is called a Data Availability Statement (DAS).</w:t>
      </w:r>
    </w:p>
    <w:p w14:paraId="3163E841" w14:textId="57A7CAAA" w:rsidR="007F4F22" w:rsidRDefault="00000000">
      <w:r>
        <w:t>The French Open Science Monitor publishes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b/>
          <w:bCs/>
          <w:sz w:val="21"/>
          <w:szCs w:val="21"/>
        </w:rPr>
        <w:t>パブ</w:t>
      </w:r>
      <w:r w:rsidRPr="00446C06">
        <w:rPr>
          <w:sz w:val="21"/>
          <w:szCs w:val="21"/>
        </w:rPr>
        <w:t>リッシズ</w:t>
      </w:r>
      <w:proofErr w:type="spellEnd"/>
      <w:r w:rsidRPr="00446C06">
        <w:rPr>
          <w:sz w:val="21"/>
          <w:szCs w:val="21"/>
        </w:rPr>
        <w:t xml:space="preserve">) </w:t>
      </w:r>
      <w:r>
        <w:t>the trend in the share of publications including a DAS.</w:t>
      </w:r>
    </w:p>
    <w:p w14:paraId="60D1D4E3" w14:textId="5B16B346" w:rsidR="007F4F22" w:rsidRDefault="00000000">
      <w:r>
        <w:t>As the chart shows / this share has increased year by year; in 2023 (two thousand twenty-three) / 37 (thirty-seven)% (thirty-seven percent) of journals adopted DAS.</w:t>
      </w:r>
    </w:p>
    <w:p w14:paraId="6CE0E90C" w14:textId="402375A6" w:rsidR="007F4F22" w:rsidRDefault="00000000">
      <w:r>
        <w:rPr>
          <w:b/>
        </w:rPr>
        <w:t>Slide 6| Humanities Journals with DAS Are Increasing</w:t>
      </w:r>
    </w:p>
    <w:p w14:paraId="62BC049C" w14:textId="77777777" w:rsidR="007F4F22" w:rsidRDefault="00000000">
      <w:r>
        <w:rPr>
          <w:i/>
        </w:rPr>
        <w:t>[06:30-07:00]</w:t>
      </w:r>
    </w:p>
    <w:p w14:paraId="6209C36A" w14:textId="0E7D79A2" w:rsidR="007F4F22" w:rsidRDefault="00000000">
      <w:r>
        <w:t>This chart shows  / by field in 2023 (two thousand twenty-three) / the share of publications including a DAS.</w:t>
      </w:r>
    </w:p>
    <w:p w14:paraId="2B9AA52E" w14:textId="402987EB" w:rsidR="007F4F22" w:rsidRDefault="00000000">
      <w:r>
        <w:t>In the humanities / 22% (twenty-two percent) of journals adopt DAS.</w:t>
      </w:r>
    </w:p>
    <w:p w14:paraId="66BFB039" w14:textId="3E5B4465" w:rsidR="007F4F22" w:rsidRDefault="00000000">
      <w:r>
        <w:t>Across disciplines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b/>
          <w:bCs/>
          <w:sz w:val="21"/>
          <w:szCs w:val="21"/>
        </w:rPr>
        <w:t>ディシ</w:t>
      </w:r>
      <w:r w:rsidRPr="00446C06">
        <w:rPr>
          <w:sz w:val="21"/>
          <w:szCs w:val="21"/>
        </w:rPr>
        <w:t>プリンズ</w:t>
      </w:r>
      <w:proofErr w:type="spellEnd"/>
      <w:r w:rsidRPr="00446C06">
        <w:rPr>
          <w:sz w:val="21"/>
          <w:szCs w:val="21"/>
        </w:rPr>
        <w:t>)</w:t>
      </w:r>
      <w:r>
        <w:t xml:space="preserve"> / the practice of clearly stating where the supporting </w:t>
      </w:r>
      <w:proofErr w:type="gramStart"/>
      <w:r>
        <w:t>data are</w:t>
      </w:r>
      <w:proofErr w:type="gramEnd"/>
      <w:r>
        <w:t xml:space="preserve"> is spreading.</w:t>
      </w:r>
    </w:p>
    <w:p w14:paraId="62D864BB" w14:textId="77777777" w:rsidR="007F4F22" w:rsidRDefault="00000000">
      <w:r>
        <w:t>Slide 7 (seven) | Data Availability Statement (DAS)</w:t>
      </w:r>
    </w:p>
    <w:p w14:paraId="6308C8BB" w14:textId="77777777" w:rsidR="007F4F22" w:rsidRDefault="00000000">
      <w:r>
        <w:rPr>
          <w:i/>
        </w:rPr>
        <w:t>[07:00-07:50]</w:t>
      </w:r>
    </w:p>
    <w:p w14:paraId="6309A3DE" w14:textId="4E5B994D" w:rsidR="007F4F22" w:rsidRDefault="00000000">
      <w:r>
        <w:t>This slide shows  an example of a DAS in Humanities | and Social Sciences Communications (Nature Portfolio).</w:t>
      </w:r>
    </w:p>
    <w:p w14:paraId="03E0781C" w14:textId="615A558C" w:rsidR="007F4F22" w:rsidRDefault="00000000">
      <w:r>
        <w:t>A DAS is written before the references | and shows  where the supporting data can be accessed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b/>
          <w:bCs/>
          <w:sz w:val="21"/>
          <w:szCs w:val="21"/>
        </w:rPr>
        <w:t>アク</w:t>
      </w:r>
      <w:r w:rsidRPr="00446C06">
        <w:rPr>
          <w:sz w:val="21"/>
          <w:szCs w:val="21"/>
        </w:rPr>
        <w:t>セスド</w:t>
      </w:r>
      <w:proofErr w:type="spellEnd"/>
      <w:r w:rsidRPr="00446C06">
        <w:rPr>
          <w:sz w:val="21"/>
          <w:szCs w:val="21"/>
        </w:rPr>
        <w:t>)</w:t>
      </w:r>
      <w:r>
        <w:t>.</w:t>
      </w:r>
    </w:p>
    <w:p w14:paraId="556C7255" w14:textId="6190CF66" w:rsidR="007F4F22" w:rsidRDefault="00000000">
      <w:r>
        <w:t>In this example / the author uploaded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アップ</w:t>
      </w:r>
      <w:r w:rsidRPr="00446C06">
        <w:rPr>
          <w:b/>
          <w:bCs/>
          <w:sz w:val="21"/>
          <w:szCs w:val="21"/>
        </w:rPr>
        <w:t>ローデ</w:t>
      </w:r>
      <w:r w:rsidRPr="00446C06">
        <w:rPr>
          <w:sz w:val="21"/>
          <w:szCs w:val="21"/>
        </w:rPr>
        <w:t>ッド</w:t>
      </w:r>
      <w:proofErr w:type="spellEnd"/>
      <w:r w:rsidRPr="00446C06">
        <w:rPr>
          <w:sz w:val="21"/>
          <w:szCs w:val="21"/>
        </w:rPr>
        <w:t xml:space="preserve">) </w:t>
      </w:r>
      <w:r>
        <w:t>data to their GitHub.</w:t>
      </w:r>
    </w:p>
    <w:p w14:paraId="3C6B0E81" w14:textId="167D3DEB" w:rsidR="007F4F22" w:rsidRDefault="00000000">
      <w:r>
        <w:t xml:space="preserve">In other </w:t>
      </w:r>
      <w:proofErr w:type="gramStart"/>
      <w:r>
        <w:t>cases</w:t>
      </w:r>
      <w:proofErr w:type="gramEnd"/>
      <w:r>
        <w:t xml:space="preserve"> / authors use an institutional or a disciplinary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b/>
          <w:bCs/>
          <w:sz w:val="21"/>
          <w:szCs w:val="21"/>
        </w:rPr>
        <w:t>ディ</w:t>
      </w:r>
      <w:r w:rsidRPr="00446C06">
        <w:rPr>
          <w:sz w:val="21"/>
          <w:szCs w:val="21"/>
        </w:rPr>
        <w:t>シプリナリ</w:t>
      </w:r>
      <w:proofErr w:type="spellEnd"/>
      <w:r w:rsidRPr="00446C06">
        <w:rPr>
          <w:sz w:val="21"/>
          <w:szCs w:val="21"/>
        </w:rPr>
        <w:t>ー</w:t>
      </w:r>
      <w:r w:rsidRPr="00446C06">
        <w:rPr>
          <w:sz w:val="21"/>
          <w:szCs w:val="21"/>
        </w:rPr>
        <w:t xml:space="preserve">) </w:t>
      </w:r>
      <w:r>
        <w:t>repository.</w:t>
      </w:r>
    </w:p>
    <w:p w14:paraId="72184CB8" w14:textId="77777777" w:rsidR="007F4F22" w:rsidRDefault="00000000">
      <w:r>
        <w:t>Note that some authors share data on request / or explain that they cannot provide data due to rights issues.</w:t>
      </w:r>
    </w:p>
    <w:p w14:paraId="2944113A" w14:textId="4BD4DCB2" w:rsidR="007F4F22" w:rsidRDefault="00000000">
      <w:r>
        <w:rPr>
          <w:b/>
        </w:rPr>
        <w:t>Slide 8 | Immediate Open Access for Publicly Funded Research</w:t>
      </w:r>
    </w:p>
    <w:p w14:paraId="4EF56846" w14:textId="77777777" w:rsidR="007F4F22" w:rsidRDefault="00000000">
      <w:r>
        <w:rPr>
          <w:i/>
        </w:rPr>
        <w:t>[07:50-09:50]</w:t>
      </w:r>
    </w:p>
    <w:p w14:paraId="37AE2809" w14:textId="77777777" w:rsidR="007F4F22" w:rsidRDefault="00000000">
      <w:r>
        <w:t>Next / / I will look at research outputs funded by public money.</w:t>
      </w:r>
    </w:p>
    <w:p w14:paraId="2F42BC9C" w14:textId="7F6B35B7" w:rsidR="007F4F22" w:rsidRDefault="00000000">
      <w:r>
        <w:t>In short / / mandates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b/>
          <w:bCs/>
          <w:sz w:val="21"/>
          <w:szCs w:val="21"/>
        </w:rPr>
        <w:t>マン</w:t>
      </w:r>
      <w:r w:rsidRPr="00446C06">
        <w:rPr>
          <w:sz w:val="21"/>
          <w:szCs w:val="21"/>
        </w:rPr>
        <w:t>デイツ</w:t>
      </w:r>
      <w:proofErr w:type="spellEnd"/>
      <w:r w:rsidRPr="00446C06">
        <w:rPr>
          <w:sz w:val="21"/>
          <w:szCs w:val="21"/>
        </w:rPr>
        <w:t xml:space="preserve">) </w:t>
      </w:r>
      <w:r>
        <w:t>are growing not only in Europe and the U.S.</w:t>
      </w:r>
    </w:p>
    <w:p w14:paraId="2E4A7042" w14:textId="77777777" w:rsidR="007F4F22" w:rsidRDefault="00000000">
      <w:r>
        <w:t xml:space="preserve">but </w:t>
      </w:r>
      <w:proofErr w:type="gramStart"/>
      <w:r>
        <w:t>also</w:t>
      </w:r>
      <w:proofErr w:type="gramEnd"/>
      <w:r>
        <w:t xml:space="preserve"> in Japan.</w:t>
      </w:r>
    </w:p>
    <w:p w14:paraId="78C167AB" w14:textId="6680E251" w:rsidR="007F4F22" w:rsidRDefault="00000000">
      <w:r>
        <w:t xml:space="preserve">The EU announced the principles </w:t>
      </w:r>
      <w:r w:rsidRPr="00446C06">
        <w:rPr>
          <w:sz w:val="21"/>
          <w:szCs w:val="21"/>
        </w:rPr>
        <w:t>(</w:t>
      </w:r>
      <w:proofErr w:type="spellStart"/>
      <w:r w:rsidRPr="00446C06">
        <w:rPr>
          <w:b/>
          <w:bCs/>
          <w:sz w:val="21"/>
          <w:szCs w:val="21"/>
        </w:rPr>
        <w:t>プリン</w:t>
      </w:r>
      <w:r w:rsidRPr="00446C06">
        <w:rPr>
          <w:sz w:val="21"/>
          <w:szCs w:val="21"/>
        </w:rPr>
        <w:t>シプルズ</w:t>
      </w:r>
      <w:proofErr w:type="spellEnd"/>
      <w:r w:rsidRPr="00446C06">
        <w:rPr>
          <w:sz w:val="21"/>
          <w:szCs w:val="21"/>
        </w:rPr>
        <w:t xml:space="preserve">) </w:t>
      </w:r>
      <w:r>
        <w:t>of Plan S in September 2018 (two thousand eighteen).</w:t>
      </w:r>
    </w:p>
    <w:p w14:paraId="2EB30734" w14:textId="57F0EE89" w:rsidR="007F4F22" w:rsidRDefault="00000000">
      <w:r>
        <w:t>It requires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リ</w:t>
      </w:r>
      <w:r w:rsidRPr="00446C06">
        <w:rPr>
          <w:b/>
          <w:bCs/>
          <w:sz w:val="21"/>
          <w:szCs w:val="21"/>
        </w:rPr>
        <w:t>クワイ</w:t>
      </w:r>
      <w:r w:rsidRPr="00446C06">
        <w:rPr>
          <w:sz w:val="21"/>
          <w:szCs w:val="21"/>
        </w:rPr>
        <w:t>アーズ</w:t>
      </w:r>
      <w:proofErr w:type="spellEnd"/>
      <w:r w:rsidRPr="00446C06">
        <w:rPr>
          <w:sz w:val="21"/>
          <w:szCs w:val="21"/>
        </w:rPr>
        <w:t xml:space="preserve">) </w:t>
      </w:r>
      <w:r>
        <w:t xml:space="preserve">that publicly funded research articles be open immediately </w:t>
      </w:r>
      <w:r w:rsidRPr="00446C06">
        <w:rPr>
          <w:sz w:val="21"/>
          <w:szCs w:val="21"/>
        </w:rPr>
        <w:t>(</w:t>
      </w:r>
      <w:proofErr w:type="spellStart"/>
      <w:r w:rsidRPr="00446C06">
        <w:rPr>
          <w:sz w:val="21"/>
          <w:szCs w:val="21"/>
        </w:rPr>
        <w:t>イ</w:t>
      </w:r>
      <w:r w:rsidRPr="00446C06">
        <w:rPr>
          <w:b/>
          <w:bCs/>
          <w:sz w:val="21"/>
          <w:szCs w:val="21"/>
        </w:rPr>
        <w:t>ミ</w:t>
      </w:r>
      <w:r w:rsidRPr="00446C06">
        <w:rPr>
          <w:sz w:val="21"/>
          <w:szCs w:val="21"/>
        </w:rPr>
        <w:t>ディアットリ</w:t>
      </w:r>
      <w:proofErr w:type="spellEnd"/>
      <w:r w:rsidRPr="00446C06">
        <w:rPr>
          <w:sz w:val="21"/>
          <w:szCs w:val="21"/>
        </w:rPr>
        <w:t>ー</w:t>
      </w:r>
      <w:r w:rsidRPr="00446C06">
        <w:rPr>
          <w:sz w:val="21"/>
          <w:szCs w:val="21"/>
        </w:rPr>
        <w:t xml:space="preserve">) </w:t>
      </w:r>
      <w:r>
        <w:t>after publication.</w:t>
      </w:r>
    </w:p>
    <w:p w14:paraId="252827F0" w14:textId="167A2241" w:rsidR="007F4F22" w:rsidRDefault="00000000">
      <w:r>
        <w:t>It has been implemented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b/>
          <w:bCs/>
          <w:sz w:val="21"/>
          <w:szCs w:val="21"/>
        </w:rPr>
        <w:t>イン</w:t>
      </w:r>
      <w:r w:rsidRPr="00446C06">
        <w:rPr>
          <w:sz w:val="21"/>
          <w:szCs w:val="21"/>
        </w:rPr>
        <w:t>プリメンテッド</w:t>
      </w:r>
      <w:proofErr w:type="spellEnd"/>
      <w:r w:rsidRPr="00446C06">
        <w:rPr>
          <w:sz w:val="21"/>
          <w:szCs w:val="21"/>
        </w:rPr>
        <w:t xml:space="preserve">) </w:t>
      </w:r>
      <w:r>
        <w:t>since 2021 (two thousand twenty-one) for research funded by 11  (eleven) national agencies in Europe.</w:t>
      </w:r>
    </w:p>
    <w:p w14:paraId="1090F80F" w14:textId="79771AEF" w:rsidR="007F4F22" w:rsidRDefault="00000000">
      <w:r>
        <w:t>In the U.S. / the OSTP announced in August 2022 (two thousand twenty-two) that immediate open access is required.</w:t>
      </w:r>
    </w:p>
    <w:p w14:paraId="24891112" w14:textId="77777777" w:rsidR="007F4F22" w:rsidRDefault="00000000">
      <w:r>
        <w:t>This includes not only articles / but also the supporting data.</w:t>
      </w:r>
    </w:p>
    <w:p w14:paraId="3960AD2A" w14:textId="4980F608" w:rsidR="007F4F22" w:rsidRDefault="00000000">
      <w:r>
        <w:t xml:space="preserve">Implementation is from fiscal 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フィスカル</w:t>
      </w:r>
      <w:proofErr w:type="spellEnd"/>
      <w:r w:rsidRPr="00446C06">
        <w:rPr>
          <w:sz w:val="21"/>
          <w:szCs w:val="21"/>
        </w:rPr>
        <w:t>)</w:t>
      </w:r>
      <w:r>
        <w:t xml:space="preserve"> year 2025 (two thousand twenty-five) .</w:t>
      </w:r>
    </w:p>
    <w:p w14:paraId="4CE004FD" w14:textId="103C5A7A" w:rsidR="007F4F22" w:rsidRDefault="00000000">
      <w:r>
        <w:t>In Japan / / the Cabinet Office announced a similar</w:t>
      </w:r>
      <w:r w:rsidRPr="00446C06">
        <w:rPr>
          <w:sz w:val="21"/>
          <w:szCs w:val="21"/>
        </w:rPr>
        <w:t xml:space="preserve"> (</w:t>
      </w:r>
      <w:r w:rsidRPr="00446C06">
        <w:rPr>
          <w:sz w:val="21"/>
          <w:szCs w:val="21"/>
        </w:rPr>
        <w:t>シミラー</w:t>
      </w:r>
      <w:r w:rsidRPr="00446C06">
        <w:rPr>
          <w:sz w:val="21"/>
          <w:szCs w:val="21"/>
        </w:rPr>
        <w:t xml:space="preserve">) </w:t>
      </w:r>
      <w:r>
        <w:t>basic policy in February 2024 (two thousand twenty-four).</w:t>
      </w:r>
    </w:p>
    <w:p w14:paraId="492C4ADB" w14:textId="7DA293C2" w:rsidR="007F4F22" w:rsidRDefault="00000000">
      <w:r>
        <w:t>From fiscal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フィスカル</w:t>
      </w:r>
      <w:proofErr w:type="spellEnd"/>
      <w:r w:rsidRPr="00446C06">
        <w:rPr>
          <w:sz w:val="21"/>
          <w:szCs w:val="21"/>
        </w:rPr>
        <w:t xml:space="preserve">) </w:t>
      </w:r>
      <w:r>
        <w:t>year 2025 (two thousand twenty-five) / for new competitive research funds / peer-reviewed articles | and their supporting data must be deposited</w:t>
      </w:r>
      <w:r w:rsidRPr="00446C06">
        <w:rPr>
          <w:sz w:val="21"/>
          <w:szCs w:val="21"/>
        </w:rPr>
        <w:t xml:space="preserve"> (</w:t>
      </w:r>
      <w:proofErr w:type="spellStart"/>
      <w:r w:rsidRPr="00446C06">
        <w:rPr>
          <w:sz w:val="21"/>
          <w:szCs w:val="21"/>
        </w:rPr>
        <w:t>ディポジテッド</w:t>
      </w:r>
      <w:proofErr w:type="spellEnd"/>
      <w:r w:rsidRPr="00446C06">
        <w:rPr>
          <w:sz w:val="21"/>
          <w:szCs w:val="21"/>
        </w:rPr>
        <w:t xml:space="preserve">) </w:t>
      </w:r>
      <w:r>
        <w:t xml:space="preserve">immediately </w:t>
      </w:r>
      <w:r w:rsidRPr="00446C06">
        <w:rPr>
          <w:sz w:val="21"/>
          <w:szCs w:val="21"/>
        </w:rPr>
        <w:t>(</w:t>
      </w:r>
      <w:proofErr w:type="spellStart"/>
      <w:r w:rsidRPr="00446C06">
        <w:rPr>
          <w:sz w:val="21"/>
          <w:szCs w:val="21"/>
        </w:rPr>
        <w:t>イ</w:t>
      </w:r>
      <w:r w:rsidRPr="00446C06">
        <w:rPr>
          <w:b/>
          <w:bCs/>
          <w:sz w:val="21"/>
          <w:szCs w:val="21"/>
        </w:rPr>
        <w:t>ミ</w:t>
      </w:r>
      <w:r w:rsidRPr="00446C06">
        <w:rPr>
          <w:sz w:val="21"/>
          <w:szCs w:val="21"/>
        </w:rPr>
        <w:t>ディアットリ</w:t>
      </w:r>
      <w:proofErr w:type="spellEnd"/>
      <w:r w:rsidRPr="00446C06">
        <w:rPr>
          <w:sz w:val="21"/>
          <w:szCs w:val="21"/>
        </w:rPr>
        <w:t>ー</w:t>
      </w:r>
      <w:r w:rsidRPr="00446C06">
        <w:rPr>
          <w:sz w:val="21"/>
          <w:szCs w:val="21"/>
        </w:rPr>
        <w:t>)</w:t>
      </w:r>
      <w:r>
        <w:t xml:space="preserve"> after publication in institutional repositories / etc </w:t>
      </w:r>
      <w:r w:rsidRPr="00B16854">
        <w:rPr>
          <w:sz w:val="21"/>
          <w:szCs w:val="21"/>
        </w:rPr>
        <w:t xml:space="preserve">(/ </w:t>
      </w:r>
      <w:r w:rsidRPr="00B16854">
        <w:rPr>
          <w:sz w:val="21"/>
          <w:szCs w:val="21"/>
        </w:rPr>
        <w:t>エトセトラ</w:t>
      </w:r>
      <w:r w:rsidRPr="00B16854">
        <w:rPr>
          <w:sz w:val="21"/>
          <w:szCs w:val="21"/>
        </w:rPr>
        <w:t>)</w:t>
      </w:r>
      <w:r>
        <w:t>.</w:t>
      </w:r>
    </w:p>
    <w:p w14:paraId="43409172" w14:textId="77777777" w:rsidR="007F4F22" w:rsidRDefault="00000000">
      <w:r>
        <w:t>Here / "supporting data" means the research data that the target journal's author guidelines require to be made public.</w:t>
      </w:r>
    </w:p>
    <w:p w14:paraId="1F188CBF" w14:textId="77777777" w:rsidR="007F4F22" w:rsidRDefault="00000000">
      <w:r>
        <w:t>If the guidelines do not require "supporting data / " there is no mandate to open that data.</w:t>
      </w:r>
    </w:p>
    <w:p w14:paraId="0BDC360F" w14:textId="77777777" w:rsidR="007F4F22" w:rsidRDefault="00000000">
      <w:r>
        <w:t>So / far / I have shown that data sharing is progressing / | and humanities researchers cannot ignore it.</w:t>
      </w:r>
    </w:p>
    <w:p w14:paraId="1A12998B" w14:textId="77777777" w:rsidR="007F4F22" w:rsidRDefault="00000000">
      <w:r>
        <w:t>Next / / I will introduce the infrastructures that support research activities / including data sharing.</w:t>
      </w:r>
    </w:p>
    <w:p w14:paraId="569936E5" w14:textId="1B19E78D" w:rsidR="007F4F22" w:rsidRDefault="00000000">
      <w:r>
        <w:rPr>
          <w:b/>
        </w:rPr>
        <w:t xml:space="preserve">Slide 9 | Research Infrastructure for the Humanities in Europe/U.S. </w:t>
      </w:r>
    </w:p>
    <w:p w14:paraId="3C319DB5" w14:textId="77777777" w:rsidR="007F4F22" w:rsidRDefault="00000000">
      <w:r>
        <w:rPr>
          <w:i/>
        </w:rPr>
        <w:t>[09:50-11:00]</w:t>
      </w:r>
    </w:p>
    <w:p w14:paraId="567BEF43" w14:textId="15240066" w:rsidR="007F4F22" w:rsidRDefault="00000000">
      <w:r>
        <w:t>First / / I will explain the humanities infrastructure in Europe/U.S..</w:t>
      </w:r>
    </w:p>
    <w:p w14:paraId="6B96B441" w14:textId="718E9942" w:rsidR="007F4F22" w:rsidRDefault="00000000">
      <w:r>
        <w:t xml:space="preserve">Two pillars </w:t>
      </w:r>
      <w:r w:rsidRPr="00B16854">
        <w:rPr>
          <w:sz w:val="21"/>
          <w:szCs w:val="21"/>
        </w:rPr>
        <w:t>(</w:t>
      </w:r>
      <w:r w:rsidRPr="00B16854">
        <w:rPr>
          <w:sz w:val="21"/>
          <w:szCs w:val="21"/>
        </w:rPr>
        <w:t>ピラーズ</w:t>
      </w:r>
      <w:r w:rsidRPr="00B16854">
        <w:rPr>
          <w:sz w:val="21"/>
          <w:szCs w:val="21"/>
        </w:rPr>
        <w:t>)</w:t>
      </w:r>
      <w:r>
        <w:t xml:space="preserve"> support data sharing: a format for contextual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コンテクスチュアル</w:t>
      </w:r>
      <w:proofErr w:type="spellEnd"/>
      <w:r w:rsidRPr="00B16854">
        <w:rPr>
          <w:sz w:val="21"/>
          <w:szCs w:val="21"/>
        </w:rPr>
        <w:t>) i</w:t>
      </w:r>
      <w:r>
        <w:t>nformation (metadata) | and a platform to host data and metadata ("repositories").</w:t>
      </w:r>
    </w:p>
    <w:p w14:paraId="0F8E166E" w14:textId="10EE371B" w:rsidR="007F4F22" w:rsidRDefault="00000000">
      <w:r>
        <w:t>Humanities data have complex context: how they were created / how to interpret them / | and how they relate to other data.</w:t>
      </w:r>
    </w:p>
    <w:p w14:paraId="58FF3454" w14:textId="1DC4B26B" w:rsidR="007F4F22" w:rsidRDefault="00000000">
      <w:r>
        <w:t>To compare and search across projects / we need standardized</w:t>
      </w:r>
      <w:r w:rsidRPr="00B16854">
        <w:rPr>
          <w:sz w:val="21"/>
          <w:szCs w:val="21"/>
        </w:rPr>
        <w:t xml:space="preserve"> (/ </w:t>
      </w:r>
      <w:r w:rsidRPr="00B16854">
        <w:rPr>
          <w:sz w:val="21"/>
          <w:szCs w:val="21"/>
        </w:rPr>
        <w:t>スタンダーダイズド</w:t>
      </w:r>
      <w:r w:rsidRPr="00B16854">
        <w:rPr>
          <w:sz w:val="21"/>
          <w:szCs w:val="21"/>
        </w:rPr>
        <w:t xml:space="preserve">) </w:t>
      </w:r>
      <w:r>
        <w:t>description.</w:t>
      </w:r>
    </w:p>
    <w:p w14:paraId="51876776" w14:textId="253C5B6F" w:rsidR="007F4F22" w:rsidRDefault="00000000">
      <w:r>
        <w:t xml:space="preserve">For this reason: TEI is used for text data; IIIF for image distribution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ディストリ</w:t>
      </w:r>
      <w:r w:rsidRPr="00B16854">
        <w:rPr>
          <w:b/>
          <w:bCs/>
          <w:sz w:val="21"/>
          <w:szCs w:val="21"/>
        </w:rPr>
        <w:t>ビュ</w:t>
      </w:r>
      <w:r w:rsidRPr="00B16854">
        <w:rPr>
          <w:sz w:val="21"/>
          <w:szCs w:val="21"/>
        </w:rPr>
        <w:t>ーション</w:t>
      </w:r>
      <w:proofErr w:type="spellEnd"/>
      <w:r w:rsidRPr="00B16854">
        <w:rPr>
          <w:sz w:val="21"/>
          <w:szCs w:val="21"/>
        </w:rPr>
        <w:t>)</w:t>
      </w:r>
      <w:r>
        <w:t>; CIDOC-</w:t>
      </w:r>
      <w:proofErr w:type="spellStart"/>
      <w:r>
        <w:t>CRMnships</w:t>
      </w:r>
      <w:proofErr w:type="spellEnd"/>
      <w:r>
        <w:t xml:space="preserve"> in cultural heritage; | and schema.org to improve web discoverability</w:t>
      </w:r>
      <w:r w:rsidRPr="00B16854">
        <w:rPr>
          <w:sz w:val="21"/>
          <w:szCs w:val="21"/>
        </w:rPr>
        <w:t xml:space="preserve"> (</w:t>
      </w:r>
      <w:r w:rsidRPr="00B16854">
        <w:rPr>
          <w:sz w:val="21"/>
          <w:szCs w:val="21"/>
        </w:rPr>
        <w:t>ディスカバラ</w:t>
      </w:r>
      <w:r w:rsidRPr="00B16854">
        <w:rPr>
          <w:b/>
          <w:bCs/>
          <w:sz w:val="21"/>
          <w:szCs w:val="21"/>
        </w:rPr>
        <w:t>ビリ</w:t>
      </w:r>
      <w:r w:rsidRPr="00B16854">
        <w:rPr>
          <w:sz w:val="21"/>
          <w:szCs w:val="21"/>
        </w:rPr>
        <w:t>ティ</w:t>
      </w:r>
      <w:r w:rsidRPr="00B16854">
        <w:rPr>
          <w:sz w:val="21"/>
          <w:szCs w:val="21"/>
        </w:rPr>
        <w:t>).</w:t>
      </w:r>
    </w:p>
    <w:p w14:paraId="5298F7C0" w14:textId="04054FE3" w:rsidR="007F4F22" w:rsidRDefault="00000000">
      <w:r>
        <w:t>For hosting | and long-term preservation / data plus metadata are shared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シェアード</w:t>
      </w:r>
      <w:proofErr w:type="spellEnd"/>
      <w:r w:rsidRPr="00B16854">
        <w:rPr>
          <w:sz w:val="21"/>
          <w:szCs w:val="21"/>
        </w:rPr>
        <w:t>)</w:t>
      </w:r>
      <w:r>
        <w:t xml:space="preserve"> in repositories.</w:t>
      </w:r>
    </w:p>
    <w:p w14:paraId="51657171" w14:textId="77777777" w:rsidR="007F4F22" w:rsidRDefault="00000000">
      <w:r>
        <w:t>Examples include Europeana / Open Context / and DPLA.</w:t>
      </w:r>
    </w:p>
    <w:p w14:paraId="3BBDDD15" w14:textId="347BE009" w:rsidR="007F4F22" w:rsidRDefault="00000000">
      <w:r>
        <w:t>They are designed for cross-institution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b/>
          <w:bCs/>
          <w:sz w:val="21"/>
          <w:szCs w:val="21"/>
        </w:rPr>
        <w:t>クロス</w:t>
      </w:r>
      <w:r w:rsidRPr="00B16854">
        <w:rPr>
          <w:sz w:val="21"/>
          <w:szCs w:val="21"/>
        </w:rPr>
        <w:t>・インスティ</w:t>
      </w:r>
      <w:r w:rsidRPr="00B16854">
        <w:rPr>
          <w:b/>
          <w:bCs/>
          <w:sz w:val="21"/>
          <w:szCs w:val="21"/>
        </w:rPr>
        <w:t>テュ</w:t>
      </w:r>
      <w:r w:rsidRPr="00B16854">
        <w:rPr>
          <w:sz w:val="21"/>
          <w:szCs w:val="21"/>
        </w:rPr>
        <w:t>ーション</w:t>
      </w:r>
      <w:proofErr w:type="spellEnd"/>
      <w:r w:rsidRPr="00B16854">
        <w:rPr>
          <w:sz w:val="21"/>
          <w:szCs w:val="21"/>
        </w:rPr>
        <w:t xml:space="preserve">) </w:t>
      </w:r>
      <w:r>
        <w:t>use via APIs | and platform interoperation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インタロパ</w:t>
      </w:r>
      <w:r w:rsidRPr="00B16854">
        <w:rPr>
          <w:b/>
          <w:bCs/>
          <w:sz w:val="21"/>
          <w:szCs w:val="21"/>
        </w:rPr>
        <w:t>レー</w:t>
      </w:r>
      <w:r w:rsidRPr="00B16854">
        <w:rPr>
          <w:sz w:val="21"/>
          <w:szCs w:val="21"/>
        </w:rPr>
        <w:t>ション</w:t>
      </w:r>
      <w:proofErr w:type="spellEnd"/>
      <w:r w:rsidRPr="00B16854">
        <w:rPr>
          <w:sz w:val="21"/>
          <w:szCs w:val="21"/>
        </w:rPr>
        <w:t>).</w:t>
      </w:r>
    </w:p>
    <w:p w14:paraId="7DD75115" w14:textId="5E6D21C9" w:rsidR="007F4F22" w:rsidRDefault="00000000">
      <w:r>
        <w:t xml:space="preserve">There are three challenges: (1) rights clearance / (2) multilingual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マルチ</w:t>
      </w:r>
      <w:r w:rsidRPr="00B16854">
        <w:rPr>
          <w:b/>
          <w:bCs/>
          <w:sz w:val="21"/>
          <w:szCs w:val="21"/>
        </w:rPr>
        <w:t>リン</w:t>
      </w:r>
      <w:r w:rsidRPr="00B16854">
        <w:rPr>
          <w:sz w:val="21"/>
          <w:szCs w:val="21"/>
        </w:rPr>
        <w:t>ガル</w:t>
      </w:r>
      <w:proofErr w:type="spellEnd"/>
      <w:r w:rsidRPr="00B16854">
        <w:rPr>
          <w:sz w:val="21"/>
          <w:szCs w:val="21"/>
        </w:rPr>
        <w:t xml:space="preserve">) </w:t>
      </w:r>
      <w:r>
        <w:t>support / | and (3) sustainable operations.</w:t>
      </w:r>
    </w:p>
    <w:p w14:paraId="484E8665" w14:textId="3376F31D" w:rsidR="007F4F22" w:rsidRDefault="00000000">
      <w:r>
        <w:t xml:space="preserve">These become heavier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b/>
          <w:bCs/>
          <w:sz w:val="21"/>
          <w:szCs w:val="21"/>
        </w:rPr>
        <w:t>ヘヴ</w:t>
      </w:r>
      <w:r w:rsidRPr="00B16854">
        <w:rPr>
          <w:sz w:val="21"/>
          <w:szCs w:val="21"/>
        </w:rPr>
        <w:t>ィア</w:t>
      </w:r>
      <w:proofErr w:type="spellEnd"/>
      <w:r w:rsidRPr="00B16854">
        <w:rPr>
          <w:sz w:val="21"/>
          <w:szCs w:val="21"/>
        </w:rPr>
        <w:t>ー</w:t>
      </w:r>
      <w:r w:rsidRPr="00B16854">
        <w:rPr>
          <w:sz w:val="21"/>
          <w:szCs w:val="21"/>
        </w:rPr>
        <w:t xml:space="preserve">) </w:t>
      </w:r>
      <w:r>
        <w:t>at larger scale.</w:t>
      </w:r>
    </w:p>
    <w:p w14:paraId="07869C99" w14:textId="77777777" w:rsidR="007F4F22" w:rsidRDefault="00000000">
      <w:r>
        <w:t>Keeping this in mind / I will next explain Japan's infrastructure.</w:t>
      </w:r>
    </w:p>
    <w:p w14:paraId="52324D22" w14:textId="399BEBA0" w:rsidR="007F4F22" w:rsidRDefault="00000000">
      <w:r>
        <w:rPr>
          <w:b/>
        </w:rPr>
        <w:t>Slide 10 | Japan's Social Science Research Data Infrastructure</w:t>
      </w:r>
    </w:p>
    <w:p w14:paraId="111E8493" w14:textId="77777777" w:rsidR="007F4F22" w:rsidRDefault="00000000">
      <w:r>
        <w:rPr>
          <w:i/>
        </w:rPr>
        <w:t>[10:10-11:20]</w:t>
      </w:r>
    </w:p>
    <w:p w14:paraId="5AD0AEBA" w14:textId="77777777" w:rsidR="007F4F22" w:rsidRDefault="00000000">
      <w:r>
        <w:t>In Japan / / data sharing is led by infrastructures run by each institution.</w:t>
      </w:r>
    </w:p>
    <w:p w14:paraId="12CBFFAC" w14:textId="67C80803" w:rsidR="007F4F22" w:rsidRDefault="00000000">
      <w:r>
        <w:t xml:space="preserve">But standardization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スタンダーダイ</w:t>
      </w:r>
      <w:r w:rsidRPr="00B16854">
        <w:rPr>
          <w:b/>
          <w:bCs/>
          <w:sz w:val="21"/>
          <w:szCs w:val="21"/>
        </w:rPr>
        <w:t>ゼー</w:t>
      </w:r>
      <w:r w:rsidRPr="00B16854">
        <w:rPr>
          <w:sz w:val="21"/>
          <w:szCs w:val="21"/>
        </w:rPr>
        <w:t>ション</w:t>
      </w:r>
      <w:proofErr w:type="spellEnd"/>
      <w:r w:rsidRPr="00B16854">
        <w:rPr>
          <w:sz w:val="21"/>
          <w:szCs w:val="21"/>
        </w:rPr>
        <w:t xml:space="preserve">) </w:t>
      </w:r>
      <w:r>
        <w:t>of metadata | and connections across institutions are behind / so it is hard to find and reuse data.</w:t>
      </w:r>
    </w:p>
    <w:p w14:paraId="371C24C1" w14:textId="28CE81B1" w:rsidR="007F4F22" w:rsidRDefault="00000000">
      <w:r>
        <w:t>As a result / opportunities</w:t>
      </w:r>
      <w:r w:rsidRPr="00B16854">
        <w:rPr>
          <w:sz w:val="21"/>
          <w:szCs w:val="21"/>
        </w:rPr>
        <w:t xml:space="preserve"> (</w:t>
      </w:r>
      <w:r w:rsidRPr="00B16854">
        <w:rPr>
          <w:sz w:val="21"/>
          <w:szCs w:val="21"/>
        </w:rPr>
        <w:t>オポ</w:t>
      </w:r>
      <w:r w:rsidRPr="00B16854">
        <w:rPr>
          <w:b/>
          <w:bCs/>
          <w:sz w:val="21"/>
          <w:szCs w:val="21"/>
        </w:rPr>
        <w:t>チュ</w:t>
      </w:r>
      <w:r w:rsidRPr="00B16854">
        <w:rPr>
          <w:sz w:val="21"/>
          <w:szCs w:val="21"/>
        </w:rPr>
        <w:t>ニティーズ</w:t>
      </w:r>
      <w:r w:rsidRPr="00B16854">
        <w:rPr>
          <w:sz w:val="21"/>
          <w:szCs w:val="21"/>
        </w:rPr>
        <w:t>)</w:t>
      </w:r>
      <w:r>
        <w:t xml:space="preserve"> for collaboration are sometimes lost / | and there has been </w:t>
      </w:r>
      <w:proofErr w:type="gramStart"/>
      <w:r>
        <w:t xml:space="preserve">concern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コン</w:t>
      </w:r>
      <w:r w:rsidRPr="00B16854">
        <w:rPr>
          <w:b/>
          <w:bCs/>
          <w:sz w:val="21"/>
          <w:szCs w:val="21"/>
        </w:rPr>
        <w:t>サーン</w:t>
      </w:r>
      <w:proofErr w:type="spellEnd"/>
      <w:r w:rsidRPr="00B16854">
        <w:rPr>
          <w:sz w:val="21"/>
          <w:szCs w:val="21"/>
        </w:rPr>
        <w:t>)</w:t>
      </w:r>
      <w:proofErr w:type="gramEnd"/>
      <w:r w:rsidRPr="00B16854">
        <w:rPr>
          <w:sz w:val="21"/>
          <w:szCs w:val="21"/>
        </w:rPr>
        <w:t xml:space="preserve"> </w:t>
      </w:r>
      <w:r>
        <w:t xml:space="preserve">about delays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ディ</w:t>
      </w:r>
      <w:r w:rsidRPr="00B16854">
        <w:rPr>
          <w:b/>
          <w:bCs/>
          <w:sz w:val="21"/>
          <w:szCs w:val="21"/>
        </w:rPr>
        <w:t>レイズ</w:t>
      </w:r>
      <w:proofErr w:type="spellEnd"/>
      <w:r w:rsidRPr="00B16854">
        <w:rPr>
          <w:sz w:val="21"/>
          <w:szCs w:val="21"/>
        </w:rPr>
        <w:t>)</w:t>
      </w:r>
      <w:r>
        <w:t xml:space="preserve"> in humanities and social sciences infrastructure.</w:t>
      </w:r>
    </w:p>
    <w:p w14:paraId="4DBACD97" w14:textId="29899F7A" w:rsidR="007F4F22" w:rsidRDefault="00000000">
      <w:r>
        <w:t>Therefore / / JSPS implemented (インプリメンテッド) a five-year project (FY2018 (fiscal (フィスカル) year two thousand eighteen) (fiscal year two thousand eighteen)-FY2023 (fiscal year two thousand twenty-three)) to build Humanities | and Social Sciences Data Infrastructure.</w:t>
      </w:r>
    </w:p>
    <w:p w14:paraId="126DECA8" w14:textId="53924CED" w:rsidR="007F4F22" w:rsidRDefault="00000000">
      <w:r>
        <w:t xml:space="preserve">It standardized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スタンダーダイズド</w:t>
      </w:r>
      <w:proofErr w:type="spellEnd"/>
      <w:r w:rsidRPr="00B16854">
        <w:rPr>
          <w:sz w:val="21"/>
          <w:szCs w:val="21"/>
        </w:rPr>
        <w:t xml:space="preserve">) </w:t>
      </w:r>
      <w:r>
        <w:t>datasets from each institution with common metadata.</w:t>
      </w:r>
    </w:p>
    <w:p w14:paraId="1E1C917F" w14:textId="3BFF3356" w:rsidR="007F4F22" w:rsidRDefault="00000000">
      <w:r>
        <w:t>From October 2023 (two thousand twenty-three) / a follow-up enhancement project started to strengthen (ストレングセン) the infrastructure.</w:t>
      </w:r>
    </w:p>
    <w:p w14:paraId="49066BE9" w14:textId="77777777" w:rsidR="007F4F22" w:rsidRDefault="00000000">
      <w:r>
        <w:t>Next / / I will explain the infrastructure built in this project.</w:t>
      </w:r>
    </w:p>
    <w:p w14:paraId="16669B05" w14:textId="5F78D54E" w:rsidR="007F4F22" w:rsidRDefault="00000000">
      <w:r>
        <w:rPr>
          <w:b/>
        </w:rPr>
        <w:t>Slide 11 | What Infrastructure Do HSS Researchers Need?</w:t>
      </w:r>
    </w:p>
    <w:p w14:paraId="582FD678" w14:textId="77777777" w:rsidR="007F4F22" w:rsidRDefault="00000000">
      <w:r>
        <w:rPr>
          <w:i/>
        </w:rPr>
        <w:t>[11:20-12:30]</w:t>
      </w:r>
    </w:p>
    <w:p w14:paraId="3E439DA0" w14:textId="77777777" w:rsidR="007F4F22" w:rsidRDefault="00000000">
      <w:r>
        <w:t>NII built the infrastructure for this project with three concepts.</w:t>
      </w:r>
    </w:p>
    <w:p w14:paraId="4302C968" w14:textId="77777777" w:rsidR="007F4F22" w:rsidRDefault="00000000">
      <w:r>
        <w:t>First / / a cross-search platform.</w:t>
      </w:r>
    </w:p>
    <w:p w14:paraId="5CF58328" w14:textId="77777777" w:rsidR="007F4F22" w:rsidRDefault="00000000">
      <w:r>
        <w:t>We built a platform that can connect with repositories in each field using standard HSS metadata.</w:t>
      </w:r>
    </w:p>
    <w:p w14:paraId="51B57058" w14:textId="09021861" w:rsidR="007F4F22" w:rsidRDefault="00000000">
      <w:r>
        <w:t xml:space="preserve">Second / / web-based execution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エグゼ</w:t>
      </w:r>
      <w:r w:rsidRPr="00B16854">
        <w:rPr>
          <w:b/>
          <w:bCs/>
          <w:sz w:val="21"/>
          <w:szCs w:val="21"/>
        </w:rPr>
        <w:t>キュー</w:t>
      </w:r>
      <w:r w:rsidRPr="00B16854">
        <w:rPr>
          <w:sz w:val="21"/>
          <w:szCs w:val="21"/>
        </w:rPr>
        <w:t>ション</w:t>
      </w:r>
      <w:proofErr w:type="spellEnd"/>
      <w:r w:rsidRPr="00B16854">
        <w:rPr>
          <w:sz w:val="21"/>
          <w:szCs w:val="21"/>
        </w:rPr>
        <w:t xml:space="preserve">) </w:t>
      </w:r>
      <w:r>
        <w:t>environments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エン</w:t>
      </w:r>
      <w:r w:rsidRPr="00B16854">
        <w:rPr>
          <w:b/>
          <w:bCs/>
          <w:sz w:val="21"/>
          <w:szCs w:val="21"/>
        </w:rPr>
        <w:t>ヴァイ</w:t>
      </w:r>
      <w:r w:rsidRPr="00B16854">
        <w:rPr>
          <w:sz w:val="21"/>
          <w:szCs w:val="21"/>
        </w:rPr>
        <w:t>ロンメンツ</w:t>
      </w:r>
      <w:proofErr w:type="spellEnd"/>
      <w:r w:rsidRPr="00B16854">
        <w:rPr>
          <w:sz w:val="21"/>
          <w:szCs w:val="21"/>
        </w:rPr>
        <w:t>)</w:t>
      </w:r>
      <w:r>
        <w:t>.</w:t>
      </w:r>
    </w:p>
    <w:p w14:paraId="38A3BF81" w14:textId="77777777" w:rsidR="007F4F22" w:rsidRDefault="00000000">
      <w:r>
        <w:t>In classes | and joint research / sharing the same notebook and steps is important.</w:t>
      </w:r>
    </w:p>
    <w:p w14:paraId="7CF6820A" w14:textId="0A3CE005" w:rsidR="007F4F22" w:rsidRDefault="00000000">
      <w:r>
        <w:t>We prepared environments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エン</w:t>
      </w:r>
      <w:r w:rsidRPr="00B16854">
        <w:rPr>
          <w:b/>
          <w:bCs/>
          <w:sz w:val="21"/>
          <w:szCs w:val="21"/>
        </w:rPr>
        <w:t>ヴァイ</w:t>
      </w:r>
      <w:r w:rsidRPr="00B16854">
        <w:rPr>
          <w:sz w:val="21"/>
          <w:szCs w:val="21"/>
        </w:rPr>
        <w:t>ロンメンツ</w:t>
      </w:r>
      <w:proofErr w:type="spellEnd"/>
      <w:r w:rsidRPr="00B16854">
        <w:rPr>
          <w:sz w:val="21"/>
          <w:szCs w:val="21"/>
        </w:rPr>
        <w:t xml:space="preserve">) </w:t>
      </w:r>
      <w:r>
        <w:t>with sample data and notebooks.</w:t>
      </w:r>
    </w:p>
    <w:p w14:paraId="17E7B318" w14:textId="77777777" w:rsidR="007F4F22" w:rsidRDefault="00000000">
      <w:r>
        <w:t>Third / / a repository for HSS.</w:t>
      </w:r>
    </w:p>
    <w:p w14:paraId="2ECE6421" w14:textId="77777777" w:rsidR="007F4F22" w:rsidRDefault="00000000">
      <w:r>
        <w:t>NII had developed WEKO3 / a general data repository system.</w:t>
      </w:r>
    </w:p>
    <w:p w14:paraId="3EE4199C" w14:textId="7FE83A65" w:rsidR="007F4F22" w:rsidRDefault="00000000">
      <w:r>
        <w:t>We added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b/>
          <w:bCs/>
          <w:sz w:val="21"/>
          <w:szCs w:val="21"/>
        </w:rPr>
        <w:t>アデ</w:t>
      </w:r>
      <w:r w:rsidRPr="00B16854">
        <w:rPr>
          <w:sz w:val="21"/>
          <w:szCs w:val="21"/>
        </w:rPr>
        <w:t>ッド</w:t>
      </w:r>
      <w:proofErr w:type="spellEnd"/>
      <w:r w:rsidRPr="00B16854">
        <w:rPr>
          <w:sz w:val="21"/>
          <w:szCs w:val="21"/>
        </w:rPr>
        <w:t>)</w:t>
      </w:r>
      <w:r>
        <w:t xml:space="preserve"> support for DDI (Data Documentation Initiative) for social sciences | and for access control on research data.</w:t>
      </w:r>
    </w:p>
    <w:p w14:paraId="4FB7446C" w14:textId="5CD7E8E9" w:rsidR="007F4F22" w:rsidRDefault="00000000">
      <w:r>
        <w:rPr>
          <w:b/>
        </w:rPr>
        <w:t>Slide 12| Outcomes of the Data Infrastructure Project</w:t>
      </w:r>
    </w:p>
    <w:p w14:paraId="4064CBA9" w14:textId="77777777" w:rsidR="007F4F22" w:rsidRDefault="00000000">
      <w:r>
        <w:rPr>
          <w:i/>
        </w:rPr>
        <w:t>[12:30-13:40]</w:t>
      </w:r>
    </w:p>
    <w:p w14:paraId="75E5D767" w14:textId="20B16990" w:rsidR="007F4F22" w:rsidRDefault="00000000">
      <w:r>
        <w:t>This diagram shows the ecosystem we built based on the three concepts.</w:t>
      </w:r>
    </w:p>
    <w:p w14:paraId="0D856F6D" w14:textId="24D3A402" w:rsidR="007F4F22" w:rsidRDefault="00000000">
      <w:r>
        <w:t xml:space="preserve">Researchers can (1) search -&gt; (2) </w:t>
      </w:r>
      <w:r w:rsidR="00B16854">
        <w:rPr>
          <w:rFonts w:hint="eastAsia"/>
          <w:lang w:eastAsia="ja-JP"/>
        </w:rPr>
        <w:t>access</w:t>
      </w:r>
      <w:r>
        <w:t xml:space="preserve"> -&gt; (3) analyze data in a seamless flow.</w:t>
      </w:r>
    </w:p>
    <w:p w14:paraId="53105661" w14:textId="77777777" w:rsidR="007F4F22" w:rsidRDefault="00000000">
      <w:r>
        <w:t>Humanities researchers have used CiNii to search articles.</w:t>
      </w:r>
    </w:p>
    <w:p w14:paraId="34CEA067" w14:textId="3CC47047" w:rsidR="007F4F22" w:rsidRDefault="00000000">
      <w:r>
        <w:t>Now they can use JDCat / an integrated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b/>
          <w:bCs/>
          <w:sz w:val="21"/>
          <w:szCs w:val="21"/>
        </w:rPr>
        <w:t>イン</w:t>
      </w:r>
      <w:r w:rsidRPr="00B16854">
        <w:rPr>
          <w:sz w:val="21"/>
          <w:szCs w:val="21"/>
        </w:rPr>
        <w:t>テグレイテッド</w:t>
      </w:r>
      <w:proofErr w:type="spellEnd"/>
      <w:r w:rsidRPr="00B16854">
        <w:rPr>
          <w:sz w:val="21"/>
          <w:szCs w:val="21"/>
        </w:rPr>
        <w:t xml:space="preserve">) </w:t>
      </w:r>
      <w:r>
        <w:t>cross-search system made in this project / to search across repositories.</w:t>
      </w:r>
    </w:p>
    <w:p w14:paraId="75EC6F19" w14:textId="04DED462" w:rsidR="007F4F22" w:rsidRDefault="00000000">
      <w:r>
        <w:t>Metadata from institutional repositories is aggregated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b/>
          <w:bCs/>
          <w:sz w:val="21"/>
          <w:szCs w:val="21"/>
        </w:rPr>
        <w:t>アグ</w:t>
      </w:r>
      <w:r w:rsidRPr="00B16854">
        <w:rPr>
          <w:sz w:val="21"/>
          <w:szCs w:val="21"/>
        </w:rPr>
        <w:t>リゲイテッド</w:t>
      </w:r>
      <w:proofErr w:type="spellEnd"/>
      <w:r w:rsidRPr="00B16854">
        <w:rPr>
          <w:sz w:val="21"/>
          <w:szCs w:val="21"/>
        </w:rPr>
        <w:t>)</w:t>
      </w:r>
      <w:r>
        <w:t xml:space="preserve"> / | so you can search by title / creator / period / region / etc </w:t>
      </w:r>
      <w:r w:rsidRPr="00B16854">
        <w:rPr>
          <w:sz w:val="21"/>
          <w:szCs w:val="21"/>
        </w:rPr>
        <w:t xml:space="preserve">( </w:t>
      </w:r>
      <w:r w:rsidRPr="00B16854">
        <w:rPr>
          <w:sz w:val="21"/>
          <w:szCs w:val="21"/>
        </w:rPr>
        <w:t>エトセトラ</w:t>
      </w:r>
      <w:r w:rsidRPr="00B16854">
        <w:rPr>
          <w:sz w:val="21"/>
          <w:szCs w:val="21"/>
        </w:rPr>
        <w:t>)</w:t>
      </w:r>
      <w:r>
        <w:t>.</w:t>
      </w:r>
    </w:p>
    <w:p w14:paraId="0A6F1091" w14:textId="13328916" w:rsidR="007F4F22" w:rsidRDefault="00000000">
      <w:r>
        <w:t xml:space="preserve">Data found by the search can be </w:t>
      </w:r>
      <w:r w:rsidR="008F7260">
        <w:rPr>
          <w:rFonts w:hint="eastAsia"/>
          <w:lang w:eastAsia="ja-JP"/>
        </w:rPr>
        <w:t>access</w:t>
      </w:r>
      <w:r>
        <w:t>ed from each repository.</w:t>
      </w:r>
    </w:p>
    <w:p w14:paraId="61DB2F2A" w14:textId="77777777" w:rsidR="007F4F22" w:rsidRDefault="00000000">
      <w:r>
        <w:t>It is linked with the online analysis system built in the project.</w:t>
      </w:r>
    </w:p>
    <w:p w14:paraId="30AD49B5" w14:textId="77777777" w:rsidR="007F4F22" w:rsidRDefault="00000000">
      <w:r>
        <w:t>Using Jupyter Hub / you can reuse data together with code directly online.</w:t>
      </w:r>
    </w:p>
    <w:p w14:paraId="02F16A5E" w14:textId="738660DB" w:rsidR="007F4F22" w:rsidRDefault="00000000">
      <w:r>
        <w:t xml:space="preserve">We also prepared guidelines for providing data to disciplinary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b/>
          <w:bCs/>
          <w:sz w:val="21"/>
          <w:szCs w:val="21"/>
        </w:rPr>
        <w:t>ディ</w:t>
      </w:r>
      <w:r w:rsidRPr="00B16854">
        <w:rPr>
          <w:sz w:val="21"/>
          <w:szCs w:val="21"/>
        </w:rPr>
        <w:t>シプリナリ</w:t>
      </w:r>
      <w:proofErr w:type="spellEnd"/>
      <w:r w:rsidRPr="00B16854">
        <w:rPr>
          <w:sz w:val="21"/>
          <w:szCs w:val="21"/>
        </w:rPr>
        <w:t>ー</w:t>
      </w:r>
      <w:r w:rsidRPr="00B16854">
        <w:rPr>
          <w:sz w:val="21"/>
          <w:szCs w:val="21"/>
        </w:rPr>
        <w:t xml:space="preserve">) </w:t>
      </w:r>
      <w:r>
        <w:t>repositories / | so that researchers who want to share data have clear steps.</w:t>
      </w:r>
    </w:p>
    <w:p w14:paraId="028A41D0" w14:textId="79A61CF4" w:rsidR="007F4F22" w:rsidRDefault="00000000">
      <w:r>
        <w:rPr>
          <w:b/>
        </w:rPr>
        <w:t>Slide 13 | How Do We Share Research Data?</w:t>
      </w:r>
    </w:p>
    <w:p w14:paraId="163AF57A" w14:textId="77777777" w:rsidR="007F4F22" w:rsidRDefault="00000000">
      <w:r>
        <w:rPr>
          <w:i/>
        </w:rPr>
        <w:t>[13:40-16:10]</w:t>
      </w:r>
    </w:p>
    <w:p w14:paraId="6EE7FACA" w14:textId="227C96C9" w:rsidR="007F4F22" w:rsidRDefault="00000000">
      <w:r>
        <w:t>So / far I explained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エクス</w:t>
      </w:r>
      <w:r w:rsidRPr="00B16854">
        <w:rPr>
          <w:b/>
          <w:bCs/>
          <w:sz w:val="21"/>
          <w:szCs w:val="21"/>
        </w:rPr>
        <w:t>プレ</w:t>
      </w:r>
      <w:r w:rsidRPr="00B16854">
        <w:rPr>
          <w:sz w:val="21"/>
          <w:szCs w:val="21"/>
        </w:rPr>
        <w:t>インド</w:t>
      </w:r>
      <w:proofErr w:type="spellEnd"/>
      <w:r w:rsidRPr="00B16854">
        <w:rPr>
          <w:sz w:val="21"/>
          <w:szCs w:val="21"/>
        </w:rPr>
        <w:t xml:space="preserve">) </w:t>
      </w:r>
      <w:r>
        <w:t>infrastructure.</w:t>
      </w:r>
    </w:p>
    <w:p w14:paraId="548D0B3D" w14:textId="77777777" w:rsidR="007F4F22" w:rsidRDefault="00000000">
      <w:r>
        <w:t>From here / I will introduce how to share data in the humanities based on the project guidelines.</w:t>
      </w:r>
    </w:p>
    <w:p w14:paraId="41F51487" w14:textId="620F225C" w:rsidR="007F4F22" w:rsidRDefault="00000000">
      <w:r>
        <w:rPr>
          <w:b/>
        </w:rPr>
        <w:t>Slide 14  | How Do We Share Research Data? (Guide)</w:t>
      </w:r>
    </w:p>
    <w:p w14:paraId="18388C59" w14:textId="77777777" w:rsidR="007F4F22" w:rsidRDefault="00000000">
      <w:r>
        <w:rPr>
          <w:i/>
        </w:rPr>
        <w:t>[about 1 minute]</w:t>
      </w:r>
    </w:p>
    <w:p w14:paraId="4C6CE56F" w14:textId="77777777" w:rsidR="007F4F22" w:rsidRDefault="00000000">
      <w:r>
        <w:t>I will introduce data sharing in the humanities based on the HSS data sharing guide.</w:t>
      </w:r>
    </w:p>
    <w:p w14:paraId="5912D4E2" w14:textId="77777777" w:rsidR="005C0A05" w:rsidRDefault="00000000">
      <w:r>
        <w:t xml:space="preserve">The ALLEA </w:t>
      </w:r>
      <w:r w:rsidRPr="00B16854">
        <w:rPr>
          <w:sz w:val="21"/>
          <w:szCs w:val="21"/>
        </w:rPr>
        <w:t xml:space="preserve">( </w:t>
      </w:r>
      <w:proofErr w:type="spellStart"/>
      <w:r w:rsidRPr="00B16854">
        <w:rPr>
          <w:sz w:val="21"/>
          <w:szCs w:val="21"/>
        </w:rPr>
        <w:t>アレア</w:t>
      </w:r>
      <w:proofErr w:type="spellEnd"/>
      <w:r w:rsidR="008F7260" w:rsidRPr="00B16854">
        <w:rPr>
          <w:rFonts w:hint="eastAsia"/>
          <w:sz w:val="21"/>
          <w:szCs w:val="21"/>
          <w:lang w:eastAsia="ja-JP"/>
        </w:rPr>
        <w:t>)</w:t>
      </w:r>
      <w:r>
        <w:t xml:space="preserve"> report also provides a humanities-oriented guide.</w:t>
      </w:r>
      <w:r w:rsidR="005C0A05" w:rsidRPr="005C0A05">
        <w:t xml:space="preserve"> </w:t>
      </w:r>
    </w:p>
    <w:p w14:paraId="08AAA885" w14:textId="4D1ECA61" w:rsidR="007F4F22" w:rsidRDefault="005C0A05">
      <w:r w:rsidRPr="005C0A05">
        <w:t>ALLEA</w:t>
      </w:r>
      <w:r>
        <w:rPr>
          <w:rFonts w:hint="eastAsia"/>
          <w:lang w:eastAsia="ja-JP"/>
        </w:rPr>
        <w:t xml:space="preserve"> is t</w:t>
      </w:r>
      <w:r w:rsidRPr="005C0A05">
        <w:t>he European Federation of Academies of Sciences and Humanities.</w:t>
      </w:r>
    </w:p>
    <w:p w14:paraId="160FBDF3" w14:textId="6A68AF6D" w:rsidR="007F4F22" w:rsidRDefault="00000000">
      <w:r>
        <w:t>You can access these documents from th</w:t>
      </w:r>
      <w:r w:rsidR="005C0A05">
        <w:rPr>
          <w:rFonts w:hint="eastAsia"/>
          <w:lang w:eastAsia="ja-JP"/>
        </w:rPr>
        <w:t>ese</w:t>
      </w:r>
      <w:r>
        <w:t xml:space="preserve"> QR </w:t>
      </w:r>
      <w:proofErr w:type="gramStart"/>
      <w:r>
        <w:t>code</w:t>
      </w:r>
      <w:proofErr w:type="gramEnd"/>
      <w:r>
        <w:t>.</w:t>
      </w:r>
    </w:p>
    <w:p w14:paraId="74F6DFA0" w14:textId="77777777" w:rsidR="007F4F22" w:rsidRDefault="00000000">
      <w:r>
        <w:t>Both documents emphasize the importance of DMP-based data sharing.</w:t>
      </w:r>
    </w:p>
    <w:p w14:paraId="3DEE00D9" w14:textId="3146C6A7" w:rsidR="007F4F22" w:rsidRDefault="00000000">
      <w:r>
        <w:t>So / / I will briefly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b/>
          <w:bCs/>
          <w:sz w:val="21"/>
          <w:szCs w:val="21"/>
        </w:rPr>
        <w:t>ブリーフ</w:t>
      </w:r>
      <w:r w:rsidRPr="00B16854">
        <w:rPr>
          <w:sz w:val="21"/>
          <w:szCs w:val="21"/>
        </w:rPr>
        <w:t>リィ</w:t>
      </w:r>
      <w:proofErr w:type="spellEnd"/>
      <w:r w:rsidRPr="00B16854">
        <w:rPr>
          <w:sz w:val="21"/>
          <w:szCs w:val="21"/>
        </w:rPr>
        <w:t xml:space="preserve">) </w:t>
      </w:r>
      <w:r>
        <w:t>introduce DMP next.</w:t>
      </w:r>
    </w:p>
    <w:p w14:paraId="6EA36B42" w14:textId="6CDC5C90" w:rsidR="007F4F22" w:rsidRDefault="00000000">
      <w:r>
        <w:rPr>
          <w:b/>
        </w:rPr>
        <w:t>Slide 15 | Data Management Plan (DMP)</w:t>
      </w:r>
    </w:p>
    <w:p w14:paraId="30DB3860" w14:textId="77777777" w:rsidR="007F4F22" w:rsidRDefault="00000000">
      <w:r>
        <w:rPr>
          <w:i/>
        </w:rPr>
        <w:t>[21:50-23:10]</w:t>
      </w:r>
    </w:p>
    <w:p w14:paraId="650E9802" w14:textId="655059CE" w:rsidR="007F4F22" w:rsidRDefault="00000000">
      <w:r>
        <w:t>A DMP is a plan that describes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ディ</w:t>
      </w:r>
      <w:r w:rsidRPr="00B16854">
        <w:rPr>
          <w:b/>
          <w:bCs/>
          <w:sz w:val="21"/>
          <w:szCs w:val="21"/>
        </w:rPr>
        <w:t>スクラ</w:t>
      </w:r>
      <w:r w:rsidRPr="00B16854">
        <w:rPr>
          <w:sz w:val="21"/>
          <w:szCs w:val="21"/>
        </w:rPr>
        <w:t>イブズ</w:t>
      </w:r>
      <w:proofErr w:type="spellEnd"/>
      <w:r w:rsidRPr="00B16854">
        <w:rPr>
          <w:sz w:val="21"/>
          <w:szCs w:val="21"/>
        </w:rPr>
        <w:t xml:space="preserve">) </w:t>
      </w:r>
      <w:r>
        <w:t>how you will collect / manage / preserve / | and share data.</w:t>
      </w:r>
    </w:p>
    <w:p w14:paraId="7BEA7C75" w14:textId="77777777" w:rsidR="007F4F22" w:rsidRDefault="00000000">
      <w:r>
        <w:t>It is not a final report; it should be updated as the project progresses.</w:t>
      </w:r>
    </w:p>
    <w:p w14:paraId="6DB59EBF" w14:textId="77777777" w:rsidR="007F4F22" w:rsidRDefault="00000000">
      <w:r>
        <w:t>Some funders require a DMP at the start.</w:t>
      </w:r>
    </w:p>
    <w:p w14:paraId="6B97E42B" w14:textId="0A391091" w:rsidR="007F4F22" w:rsidRDefault="00000000">
      <w:r>
        <w:t>In Japan / / from FY2024 (fiscal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フィスカル</w:t>
      </w:r>
      <w:proofErr w:type="spellEnd"/>
      <w:r w:rsidRPr="00B16854">
        <w:rPr>
          <w:sz w:val="21"/>
          <w:szCs w:val="21"/>
        </w:rPr>
        <w:t>)</w:t>
      </w:r>
      <w:r>
        <w:t xml:space="preserve"> year two thousand twenty-four) (fiscal year two thousand twenty-four) / JSPS requires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リ</w:t>
      </w:r>
      <w:r w:rsidRPr="00B16854">
        <w:rPr>
          <w:b/>
          <w:bCs/>
          <w:sz w:val="21"/>
          <w:szCs w:val="21"/>
        </w:rPr>
        <w:t>クワイ</w:t>
      </w:r>
      <w:r w:rsidRPr="00B16854">
        <w:rPr>
          <w:sz w:val="21"/>
          <w:szCs w:val="21"/>
        </w:rPr>
        <w:t>アーズ</w:t>
      </w:r>
      <w:proofErr w:type="spellEnd"/>
      <w:r w:rsidRPr="00B16854">
        <w:rPr>
          <w:sz w:val="21"/>
          <w:szCs w:val="21"/>
        </w:rPr>
        <w:t xml:space="preserve">) </w:t>
      </w:r>
      <w:r>
        <w:t xml:space="preserve">PIs </w:t>
      </w:r>
      <w:r w:rsidRPr="00B16854">
        <w:rPr>
          <w:sz w:val="21"/>
          <w:szCs w:val="21"/>
        </w:rPr>
        <w:t>(</w:t>
      </w:r>
      <w:r w:rsidRPr="00B16854">
        <w:rPr>
          <w:sz w:val="21"/>
          <w:szCs w:val="21"/>
        </w:rPr>
        <w:t>ピー・</w:t>
      </w:r>
      <w:proofErr w:type="spellStart"/>
      <w:r w:rsidRPr="00B16854">
        <w:rPr>
          <w:sz w:val="21"/>
          <w:szCs w:val="21"/>
        </w:rPr>
        <w:t>アイズ</w:t>
      </w:r>
      <w:proofErr w:type="spellEnd"/>
      <w:r w:rsidRPr="00B16854">
        <w:rPr>
          <w:sz w:val="21"/>
          <w:szCs w:val="21"/>
        </w:rPr>
        <w:t>)</w:t>
      </w:r>
      <w:r>
        <w:t xml:space="preserve"> of adopted projects to prepare a DMP.</w:t>
      </w:r>
    </w:p>
    <w:p w14:paraId="0C50D025" w14:textId="77777777" w:rsidR="007F4F22" w:rsidRDefault="00000000">
      <w:r>
        <w:t xml:space="preserve">A DMP </w:t>
      </w:r>
      <w:proofErr w:type="gramStart"/>
      <w:r>
        <w:t>includes:</w:t>
      </w:r>
      <w:proofErr w:type="gramEnd"/>
      <w:r>
        <w:t xml:space="preserve"> formats / creators | and managers / whether the data include sensitive information / and the sharing policy.</w:t>
      </w:r>
    </w:p>
    <w:p w14:paraId="134DDEE1" w14:textId="77777777" w:rsidR="007F4F22" w:rsidRDefault="00000000">
      <w:r>
        <w:t>As the project goes on / you update the DMP and share data according to it.</w:t>
      </w:r>
    </w:p>
    <w:p w14:paraId="2D6C237F" w14:textId="572CCDB4" w:rsidR="007F4F22" w:rsidRDefault="00000000">
      <w:r>
        <w:rPr>
          <w:b/>
        </w:rPr>
        <w:t>Slide 16  | Steps for Data Sharing (Plan -&gt; Collect/Create)</w:t>
      </w:r>
    </w:p>
    <w:p w14:paraId="54732419" w14:textId="77777777" w:rsidR="007F4F22" w:rsidRDefault="00000000">
      <w:r>
        <w:rPr>
          <w:i/>
        </w:rPr>
        <w:t>[23:10-24:50]</w:t>
      </w:r>
    </w:p>
    <w:p w14:paraId="57FF68BE" w14:textId="77777777" w:rsidR="00E147BC" w:rsidRDefault="00E147BC" w:rsidP="00E147BC">
      <w:r>
        <w:t>Now I will explain the concrete steps to publish research data, in line with the progress of a research project.</w:t>
      </w:r>
    </w:p>
    <w:p w14:paraId="61C9D6CD" w14:textId="77777777" w:rsidR="00E147BC" w:rsidRDefault="00E147BC" w:rsidP="00E147BC">
      <w:r>
        <w:t>First is the planning stage.</w:t>
      </w:r>
    </w:p>
    <w:p w14:paraId="5F3A3B20" w14:textId="77777777" w:rsidR="00E147BC" w:rsidRDefault="00E147BC">
      <w:r w:rsidRPr="00E147BC">
        <w:t xml:space="preserve">Before the research starts, plan </w:t>
      </w:r>
      <w:r w:rsidRPr="00E147BC">
        <w:rPr>
          <w:b/>
          <w:bCs/>
        </w:rPr>
        <w:t>what data you will produce</w:t>
      </w:r>
      <w:r w:rsidRPr="00E147BC">
        <w:t>.</w:t>
      </w:r>
    </w:p>
    <w:p w14:paraId="0A2156C7" w14:textId="77777777" w:rsidR="00E147BC" w:rsidRDefault="00E147BC">
      <w:r w:rsidRPr="00E147BC">
        <w:t xml:space="preserve">Decide whether it will be </w:t>
      </w:r>
      <w:r w:rsidRPr="00E147BC">
        <w:rPr>
          <w:b/>
          <w:bCs/>
        </w:rPr>
        <w:t>primary sources</w:t>
      </w:r>
      <w:r w:rsidRPr="00E147BC">
        <w:t xml:space="preserve"> or </w:t>
      </w:r>
      <w:r w:rsidRPr="00E147BC">
        <w:rPr>
          <w:b/>
          <w:bCs/>
        </w:rPr>
        <w:t>derived data</w:t>
      </w:r>
      <w:r w:rsidRPr="00E147BC">
        <w:t xml:space="preserve"> made from primary sources.</w:t>
      </w:r>
    </w:p>
    <w:p w14:paraId="534805F1" w14:textId="3517EB11" w:rsidR="007F4F22" w:rsidRDefault="00E147BC">
      <w:r w:rsidRPr="00E147BC">
        <w:t xml:space="preserve">Decide whether it will be </w:t>
      </w:r>
      <w:r w:rsidRPr="00E147BC">
        <w:rPr>
          <w:b/>
          <w:bCs/>
        </w:rPr>
        <w:t>text or images</w:t>
      </w:r>
      <w:r w:rsidRPr="00E147BC">
        <w:t xml:space="preserve">, and </w:t>
      </w:r>
      <w:r w:rsidRPr="00E147BC">
        <w:rPr>
          <w:b/>
          <w:bCs/>
        </w:rPr>
        <w:t>which file formats</w:t>
      </w:r>
      <w:r w:rsidRPr="00E147BC">
        <w:t xml:space="preserve"> you will use for storage.</w:t>
      </w:r>
    </w:p>
    <w:p w14:paraId="2FB22D36" w14:textId="5C2422F1" w:rsidR="00E147BC" w:rsidRDefault="00E147BC">
      <w:r w:rsidRPr="00E147BC">
        <w:t xml:space="preserve">Next, check the </w:t>
      </w:r>
      <w:r w:rsidRPr="00E147BC">
        <w:rPr>
          <w:b/>
          <w:bCs/>
        </w:rPr>
        <w:t>legal and ethical constraints</w:t>
      </w:r>
      <w:r w:rsidRPr="00E147BC">
        <w:rPr>
          <w:rFonts w:hint="eastAsia"/>
          <w:b/>
          <w:bCs/>
          <w:sz w:val="21"/>
          <w:szCs w:val="21"/>
        </w:rPr>
        <w:t xml:space="preserve"> (</w:t>
      </w:r>
      <w:proofErr w:type="spellStart"/>
      <w:r w:rsidRPr="00E147BC">
        <w:rPr>
          <w:rFonts w:hint="eastAsia"/>
          <w:b/>
          <w:bCs/>
          <w:sz w:val="21"/>
          <w:szCs w:val="21"/>
        </w:rPr>
        <w:t>コンストレインツ</w:t>
      </w:r>
      <w:proofErr w:type="spellEnd"/>
      <w:r w:rsidRPr="00E147BC">
        <w:rPr>
          <w:rFonts w:hint="eastAsia"/>
          <w:b/>
          <w:bCs/>
          <w:sz w:val="21"/>
          <w:szCs w:val="21"/>
        </w:rPr>
        <w:t>)</w:t>
      </w:r>
      <w:r w:rsidRPr="00E147BC">
        <w:rPr>
          <w:sz w:val="21"/>
          <w:szCs w:val="21"/>
        </w:rPr>
        <w:t xml:space="preserve"> </w:t>
      </w:r>
      <w:r w:rsidRPr="00E147BC">
        <w:t>on the data.</w:t>
      </w:r>
    </w:p>
    <w:p w14:paraId="647FECDA" w14:textId="1796EE5C" w:rsidR="00E147BC" w:rsidRDefault="00E147BC">
      <w:r w:rsidRPr="00E147BC">
        <w:t xml:space="preserve">Review </w:t>
      </w:r>
      <w:r>
        <w:rPr>
          <w:rFonts w:hint="eastAsia"/>
          <w:lang w:eastAsia="ja-JP"/>
        </w:rPr>
        <w:t xml:space="preserve"> </w:t>
      </w:r>
      <w:r w:rsidR="00000000">
        <w:t xml:space="preserve">copyright / portrait rights / cultural property law </w:t>
      </w:r>
      <w:r w:rsidR="00000000" w:rsidRPr="00B16854">
        <w:rPr>
          <w:sz w:val="21"/>
          <w:szCs w:val="21"/>
        </w:rPr>
        <w:t>(</w:t>
      </w:r>
      <w:proofErr w:type="spellStart"/>
      <w:r w:rsidR="00000000" w:rsidRPr="00B16854">
        <w:rPr>
          <w:b/>
          <w:bCs/>
          <w:sz w:val="21"/>
          <w:szCs w:val="21"/>
        </w:rPr>
        <w:t>カル</w:t>
      </w:r>
      <w:r w:rsidR="00000000" w:rsidRPr="00B16854">
        <w:rPr>
          <w:sz w:val="21"/>
          <w:szCs w:val="21"/>
        </w:rPr>
        <w:t>チュラル・</w:t>
      </w:r>
      <w:r w:rsidR="00000000" w:rsidRPr="00B16854">
        <w:rPr>
          <w:b/>
          <w:bCs/>
          <w:sz w:val="21"/>
          <w:szCs w:val="21"/>
        </w:rPr>
        <w:t>プロ</w:t>
      </w:r>
      <w:r w:rsidR="00000000" w:rsidRPr="00B16854">
        <w:rPr>
          <w:sz w:val="21"/>
          <w:szCs w:val="21"/>
        </w:rPr>
        <w:t>パティ・ロ</w:t>
      </w:r>
      <w:proofErr w:type="spellEnd"/>
      <w:r w:rsidR="00000000" w:rsidRPr="00B16854">
        <w:rPr>
          <w:sz w:val="21"/>
          <w:szCs w:val="21"/>
        </w:rPr>
        <w:t>ー</w:t>
      </w:r>
      <w:r w:rsidR="00000000" w:rsidRPr="00B16854">
        <w:rPr>
          <w:sz w:val="21"/>
          <w:szCs w:val="21"/>
        </w:rPr>
        <w:t xml:space="preserve">) </w:t>
      </w:r>
      <w:r w:rsidR="00000000">
        <w:t xml:space="preserve">/ </w:t>
      </w:r>
      <w:proofErr w:type="spellStart"/>
      <w:r w:rsidR="00000000">
        <w:t>etc</w:t>
      </w:r>
      <w:proofErr w:type="spellEnd"/>
      <w:r w:rsidR="00000000">
        <w:t xml:space="preserve"> </w:t>
      </w:r>
      <w:r w:rsidR="00000000" w:rsidRPr="00B16854">
        <w:rPr>
          <w:sz w:val="21"/>
          <w:szCs w:val="21"/>
        </w:rPr>
        <w:t xml:space="preserve">(/ </w:t>
      </w:r>
      <w:r w:rsidR="00000000" w:rsidRPr="00B16854">
        <w:rPr>
          <w:sz w:val="21"/>
          <w:szCs w:val="21"/>
        </w:rPr>
        <w:t>エトセトラ</w:t>
      </w:r>
      <w:r w:rsidR="00000000" w:rsidRPr="00B16854">
        <w:rPr>
          <w:sz w:val="21"/>
          <w:szCs w:val="21"/>
        </w:rPr>
        <w:t>)</w:t>
      </w:r>
      <w:r w:rsidR="00000000">
        <w:t xml:space="preserve">. </w:t>
      </w:r>
    </w:p>
    <w:p w14:paraId="4D379D13" w14:textId="1A08F3DC" w:rsidR="007F4F22" w:rsidRDefault="00000000">
      <w:r>
        <w:t>In the humanities / cultural heritage and personal data often become bottlenecks.</w:t>
      </w:r>
    </w:p>
    <w:p w14:paraId="6991BB24" w14:textId="77777777" w:rsidR="007F4F22" w:rsidRDefault="00000000">
      <w:r>
        <w:t>Write these points in your DMP.</w:t>
      </w:r>
    </w:p>
    <w:p w14:paraId="6FAB6E37" w14:textId="77777777" w:rsidR="00E147BC" w:rsidRDefault="00E147BC">
      <w:r w:rsidRPr="00E147BC">
        <w:t>If the planned outputs change</w:t>
      </w:r>
      <w:r>
        <w:rPr>
          <w:rFonts w:hint="eastAsia"/>
          <w:lang w:eastAsia="ja-JP"/>
        </w:rPr>
        <w:t>/</w:t>
      </w:r>
      <w:r w:rsidRPr="00E147BC">
        <w:t xml:space="preserve"> as the project goes on, update the DMP each time.</w:t>
      </w:r>
    </w:p>
    <w:p w14:paraId="16C53ABC" w14:textId="590D560F" w:rsidR="007F4F22" w:rsidRDefault="00000000">
      <w:r>
        <w:t>If plans change / update the DMP.</w:t>
      </w:r>
    </w:p>
    <w:p w14:paraId="276AEBEE" w14:textId="3581A57B" w:rsidR="007F4F22" w:rsidRDefault="00E147BC">
      <w:r w:rsidRPr="00E147BC">
        <w:t xml:space="preserve">Next is the collection/creation </w:t>
      </w:r>
      <w:proofErr w:type="spellStart"/>
      <w:r w:rsidRPr="00E147BC">
        <w:t>stage.</w:t>
      </w:r>
      <w:r w:rsidR="00000000">
        <w:t>Collect</w:t>
      </w:r>
      <w:proofErr w:type="spellEnd"/>
      <w:r w:rsidR="00000000">
        <w:t>/Create stage: decide storage formats for data.</w:t>
      </w:r>
    </w:p>
    <w:p w14:paraId="5E708D82" w14:textId="77777777" w:rsidR="00E147BC" w:rsidRDefault="00E147BC" w:rsidP="00E147BC">
      <w:r>
        <w:t>As the project progresses, you collect and create data.</w:t>
      </w:r>
    </w:p>
    <w:p w14:paraId="1EF1AF30" w14:textId="77777777" w:rsidR="00E147BC" w:rsidRDefault="00E147BC" w:rsidP="00E147BC">
      <w:r>
        <w:t>Decide in advance the formats for storing the data.</w:t>
      </w:r>
    </w:p>
    <w:p w14:paraId="4BE9D4B0" w14:textId="30A178E5" w:rsidR="007F4F22" w:rsidRDefault="00E147BC" w:rsidP="00E147BC">
      <w:r>
        <w:t>Even if you use other formats during processing and analysis, for stored files prefer sustainable open formats such as CSV, TIFF, and WAV.</w:t>
      </w:r>
    </w:p>
    <w:p w14:paraId="35077132" w14:textId="77777777" w:rsidR="00E147BC" w:rsidRDefault="00E147BC" w:rsidP="00E147BC">
      <w:r>
        <w:t xml:space="preserve">Also decide the metadata schema that will describe the context of your </w:t>
      </w:r>
      <w:proofErr w:type="gramStart"/>
      <w:r>
        <w:t>data, and</w:t>
      </w:r>
      <w:proofErr w:type="gramEnd"/>
      <w:r>
        <w:t xml:space="preserve"> create metadata as you collect and produce the data.</w:t>
      </w:r>
    </w:p>
    <w:p w14:paraId="3C2BE808" w14:textId="77777777" w:rsidR="00E147BC" w:rsidRDefault="00E147BC" w:rsidP="00E147BC">
      <w:r>
        <w:t>Library-style bibliographic schemas such as Dublin Core and JPCOAR exist, but there are other schemas that describe humanities data in more detail.</w:t>
      </w:r>
    </w:p>
    <w:p w14:paraId="43ECEAA8" w14:textId="598E37E3" w:rsidR="00E147BC" w:rsidRDefault="00E147BC">
      <w:r w:rsidRPr="00E147BC">
        <w:t>As I will explain shortly: TEI is common for text, and IIIF for high-resolution images, and so on.</w:t>
      </w:r>
    </w:p>
    <w:p w14:paraId="7CA8BC90" w14:textId="7B71483B" w:rsidR="007F4F22" w:rsidRDefault="00000000">
      <w:r>
        <w:t>I will explain metadata in the next slides.</w:t>
      </w:r>
    </w:p>
    <w:p w14:paraId="7056CE9B" w14:textId="1BEC2B41" w:rsidR="007F4F22" w:rsidRDefault="00000000">
      <w:r>
        <w:rPr>
          <w:b/>
        </w:rPr>
        <w:t>Slide 17  | Metadata Required by Public Funders</w:t>
      </w:r>
    </w:p>
    <w:p w14:paraId="53BA5DF8" w14:textId="77777777" w:rsidR="007F4F22" w:rsidRDefault="00000000">
      <w:r>
        <w:rPr>
          <w:i/>
        </w:rPr>
        <w:t>[24:50-26:30]</w:t>
      </w:r>
    </w:p>
    <w:p w14:paraId="2FB3C2F8" w14:textId="3F9A423E" w:rsidR="007F4F22" w:rsidRDefault="00000000">
      <w:r>
        <w:t xml:space="preserve">From FY2025 (fiscal ( </w:t>
      </w:r>
      <w:proofErr w:type="spellStart"/>
      <w:r>
        <w:t>フィスカル</w:t>
      </w:r>
      <w:proofErr w:type="spellEnd"/>
      <w:r>
        <w:t>) year two thousand twenty-five) (fiscal year two thousand twenty-five) / immediate open access starts.</w:t>
      </w:r>
    </w:p>
    <w:p w14:paraId="1E4B6FB3" w14:textId="77777777" w:rsidR="007F4F22" w:rsidRDefault="00000000">
      <w:r>
        <w:t>In principle / supporting data for publicly funded research must be open.</w:t>
      </w:r>
    </w:p>
    <w:p w14:paraId="4F08E411" w14:textId="665B1375" w:rsidR="007F4F22" w:rsidRDefault="00000000">
      <w:r>
        <w:t>Even when data cannot be shared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シェアード</w:t>
      </w:r>
      <w:proofErr w:type="spellEnd"/>
      <w:r w:rsidRPr="00B16854">
        <w:rPr>
          <w:sz w:val="21"/>
          <w:szCs w:val="21"/>
        </w:rPr>
        <w:t xml:space="preserve">) </w:t>
      </w:r>
      <w:r>
        <w:t>/ metadata should be open.</w:t>
      </w:r>
    </w:p>
    <w:p w14:paraId="2322494D" w14:textId="5F25E9DC" w:rsidR="007F4F22" w:rsidRDefault="00000000">
      <w:r>
        <w:t xml:space="preserve">This table shows the actual items to </w:t>
      </w:r>
      <w:proofErr w:type="gramStart"/>
      <w:r>
        <w:t>publish:</w:t>
      </w:r>
      <w:proofErr w:type="gramEnd"/>
      <w:r>
        <w:t xml:space="preserve"> project/funding information / dataset title / description / field / size / where it is shared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シェアード</w:t>
      </w:r>
      <w:proofErr w:type="spellEnd"/>
      <w:r w:rsidRPr="00B16854">
        <w:rPr>
          <w:sz w:val="21"/>
          <w:szCs w:val="21"/>
        </w:rPr>
        <w:t>)</w:t>
      </w:r>
      <w:r>
        <w:t xml:space="preserve"> / creators / managers / </w:t>
      </w:r>
      <w:proofErr w:type="spellStart"/>
      <w:r>
        <w:t>etc</w:t>
      </w:r>
      <w:proofErr w:type="spellEnd"/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エトセトラ</w:t>
      </w:r>
      <w:proofErr w:type="spellEnd"/>
      <w:r w:rsidRPr="00B16854">
        <w:rPr>
          <w:sz w:val="21"/>
          <w:szCs w:val="21"/>
        </w:rPr>
        <w:t>)</w:t>
      </w:r>
      <w:r>
        <w:t>. These map to items you can fill from the DMP.</w:t>
      </w:r>
    </w:p>
    <w:p w14:paraId="7562E2BD" w14:textId="77777777" w:rsidR="007F4F22" w:rsidRDefault="00000000">
      <w:r>
        <w:t>But note: such metadata only describe the dataset; they do not capture humanities-specific context.</w:t>
      </w:r>
    </w:p>
    <w:p w14:paraId="6DA16FB5" w14:textId="77777777" w:rsidR="007F4F22" w:rsidRDefault="00000000">
      <w:r>
        <w:t>Next / / I will introduce metadata used in the humanities.</w:t>
      </w:r>
    </w:p>
    <w:p w14:paraId="6547671E" w14:textId="77777777" w:rsidR="007F4F22" w:rsidRDefault="00000000">
      <w:r>
        <w:t>Slide 18 (eighteen) | Metadata in the Humanities</w:t>
      </w:r>
    </w:p>
    <w:p w14:paraId="4E0EBF61" w14:textId="77777777" w:rsidR="007F4F22" w:rsidRDefault="00000000">
      <w:r>
        <w:rPr>
          <w:i/>
        </w:rPr>
        <w:t>[26:30-27:50]</w:t>
      </w:r>
    </w:p>
    <w:p w14:paraId="26D0D5E4" w14:textId="77777777" w:rsidR="007F4F22" w:rsidRDefault="00000000">
      <w:r>
        <w:t>This table lists major metadata used in the humanities.</w:t>
      </w:r>
    </w:p>
    <w:p w14:paraId="34AA43A7" w14:textId="16A843EE" w:rsidR="007F4F22" w:rsidRDefault="00000000">
      <w:r>
        <w:t>Roughly two groups: Dublin Core / schema.org / JPCOAR are general-purpose schemas.</w:t>
      </w:r>
    </w:p>
    <w:p w14:paraId="02F21D83" w14:textId="77777777" w:rsidR="007F4F22" w:rsidRDefault="00000000">
      <w:r>
        <w:t>The other five are specialized for the humanities.</w:t>
      </w:r>
    </w:p>
    <w:p w14:paraId="1D62D4C7" w14:textId="7C7C05E3" w:rsidR="007F4F22" w:rsidRDefault="00000000">
      <w:r>
        <w:t>Dublin Core : a minimal set of elements.</w:t>
      </w:r>
    </w:p>
    <w:p w14:paraId="738993E2" w14:textId="77777777" w:rsidR="007F4F22" w:rsidRDefault="00000000">
      <w:r>
        <w:t>It is widely used as a common vocabulary in institutional repositories | and OAI-PMH.</w:t>
      </w:r>
    </w:p>
    <w:p w14:paraId="7FFB41C7" w14:textId="77777777" w:rsidR="007F4F22" w:rsidRDefault="00000000">
      <w:r>
        <w:t>schema.org is for web search.</w:t>
      </w:r>
    </w:p>
    <w:p w14:paraId="65177916" w14:textId="77777777" w:rsidR="007F4F22" w:rsidRDefault="00000000">
      <w:r>
        <w:t>If you use JSON-LD / Google | and other engines can discover your records more easily.</w:t>
      </w:r>
    </w:p>
    <w:p w14:paraId="508D1C54" w14:textId="77777777" w:rsidR="007F4F22" w:rsidRDefault="00000000">
      <w:r>
        <w:t>It can describe more details than Dublin Core.</w:t>
      </w:r>
    </w:p>
    <w:p w14:paraId="5084AC77" w14:textId="77777777" w:rsidR="007F4F22" w:rsidRDefault="00000000">
      <w:r>
        <w:t>JPCOAR is used in institutional repositories at Japanese universities.</w:t>
      </w:r>
    </w:p>
    <w:p w14:paraId="0CD924EE" w14:textId="77777777" w:rsidR="007F4F22" w:rsidRDefault="00000000">
      <w:r>
        <w:t>It is compatible with Dublin Core | and DataCite / and metadata flows to CiNii Research.</w:t>
      </w:r>
    </w:p>
    <w:p w14:paraId="016A6DD2" w14:textId="77777777" w:rsidR="007F4F22" w:rsidRDefault="00000000">
      <w:r>
        <w:t>Next / / the humanities-specific ones: TEI is for text.</w:t>
      </w:r>
    </w:p>
    <w:p w14:paraId="6B03BCF8" w14:textId="7EC128D5" w:rsidR="007F4F22" w:rsidRDefault="00000000">
      <w:r>
        <w:t>CIDOC-CRM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サイドック・シ</w:t>
      </w:r>
      <w:proofErr w:type="spellEnd"/>
      <w:r w:rsidRPr="00B16854">
        <w:rPr>
          <w:sz w:val="21"/>
          <w:szCs w:val="21"/>
        </w:rPr>
        <w:t>ー・</w:t>
      </w:r>
      <w:proofErr w:type="spellStart"/>
      <w:r w:rsidRPr="00B16854">
        <w:rPr>
          <w:sz w:val="21"/>
          <w:szCs w:val="21"/>
        </w:rPr>
        <w:t>アール・エム</w:t>
      </w:r>
      <w:proofErr w:type="spellEnd"/>
      <w:r w:rsidRPr="00B16854">
        <w:rPr>
          <w:sz w:val="21"/>
          <w:szCs w:val="21"/>
        </w:rPr>
        <w:t xml:space="preserve">) </w:t>
      </w:r>
      <w:r>
        <w:t>is a model for museums and cultural heritage.</w:t>
      </w:r>
    </w:p>
    <w:p w14:paraId="09757254" w14:textId="03CDEBF2" w:rsidR="007F4F22" w:rsidRDefault="00000000">
      <w:r>
        <w:t>IIIF is an image distribution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ディストリ</w:t>
      </w:r>
      <w:r w:rsidRPr="00B16854">
        <w:rPr>
          <w:b/>
          <w:bCs/>
          <w:sz w:val="21"/>
          <w:szCs w:val="21"/>
        </w:rPr>
        <w:t>ビュ</w:t>
      </w:r>
      <w:r w:rsidRPr="00B16854">
        <w:rPr>
          <w:sz w:val="21"/>
          <w:szCs w:val="21"/>
        </w:rPr>
        <w:t>ーション</w:t>
      </w:r>
      <w:proofErr w:type="spellEnd"/>
      <w:r w:rsidRPr="00B16854">
        <w:rPr>
          <w:sz w:val="21"/>
          <w:szCs w:val="21"/>
        </w:rPr>
        <w:t xml:space="preserve">) </w:t>
      </w:r>
      <w:r>
        <w:t>API rather than a metadata schema.</w:t>
      </w:r>
    </w:p>
    <w:p w14:paraId="79AFC5AC" w14:textId="77777777" w:rsidR="007F4F22" w:rsidRDefault="00000000">
      <w:r>
        <w:t>I will explain these three in more detail.</w:t>
      </w:r>
    </w:p>
    <w:p w14:paraId="673F4A6C" w14:textId="2191072E" w:rsidR="007F4F22" w:rsidRDefault="00000000">
      <w:r>
        <w:t>EAD is for archival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アー</w:t>
      </w:r>
      <w:r w:rsidRPr="00B16854">
        <w:rPr>
          <w:b/>
          <w:bCs/>
          <w:sz w:val="21"/>
          <w:szCs w:val="21"/>
        </w:rPr>
        <w:t>カイ</w:t>
      </w:r>
      <w:r w:rsidRPr="00B16854">
        <w:rPr>
          <w:sz w:val="21"/>
          <w:szCs w:val="21"/>
        </w:rPr>
        <w:t>ヴァル</w:t>
      </w:r>
      <w:proofErr w:type="spellEnd"/>
      <w:r w:rsidRPr="00B16854">
        <w:rPr>
          <w:sz w:val="21"/>
          <w:szCs w:val="21"/>
        </w:rPr>
        <w:t xml:space="preserve">) </w:t>
      </w:r>
      <w:r>
        <w:t>finding aids / keeping hierarchical context (fonds -&gt; series -&gt; file -&gt; item).</w:t>
      </w:r>
    </w:p>
    <w:p w14:paraId="021703A7" w14:textId="77777777" w:rsidR="007F4F22" w:rsidRDefault="00000000">
      <w:r>
        <w:t>MODS/METS are often used together in libraries: MODS for rich bibliographic description; METS for packaging | and structural maps (which file is which page).</w:t>
      </w:r>
    </w:p>
    <w:p w14:paraId="47F3DF28" w14:textId="77777777" w:rsidR="007F4F22" w:rsidRDefault="00000000">
      <w:r>
        <w:t>They help organize and preserve complex digital resources.</w:t>
      </w:r>
    </w:p>
    <w:p w14:paraId="71C4D1EE" w14:textId="77777777" w:rsidR="007F4F22" w:rsidRDefault="00000000">
      <w:r>
        <w:t>Next / / TEI in detail.</w:t>
      </w:r>
    </w:p>
    <w:p w14:paraId="26B6847C" w14:textId="77777777" w:rsidR="007F4F22" w:rsidRDefault="00000000">
      <w:r>
        <w:t>Slide 19 (nineteen) | TEI: Standard for Text Data</w:t>
      </w:r>
    </w:p>
    <w:p w14:paraId="12F0A878" w14:textId="77777777" w:rsidR="007F4F22" w:rsidRDefault="00000000">
      <w:r>
        <w:rPr>
          <w:i/>
        </w:rPr>
        <w:t>[27:50-29:10]</w:t>
      </w:r>
    </w:p>
    <w:p w14:paraId="357BC4B5" w14:textId="77777777" w:rsidR="007F4F22" w:rsidRDefault="00000000">
      <w:r>
        <w:t>TEI (Text Encoding Initiative) makes the structure / annotations / | and variant readings of texts machine-readable.</w:t>
      </w:r>
    </w:p>
    <w:p w14:paraId="683627AC" w14:textId="77777777" w:rsidR="007F4F22" w:rsidRDefault="00000000">
      <w:r>
        <w:t>It adds background information to text data; it is not only bibliographic.</w:t>
      </w:r>
    </w:p>
    <w:p w14:paraId="009CDC1D" w14:textId="77777777" w:rsidR="007F4F22" w:rsidRDefault="00000000">
      <w:r>
        <w:t>You can mark logical structure / annotations / editing notes / person | and place names with IDs / translations / and so on.</w:t>
      </w:r>
    </w:p>
    <w:p w14:paraId="1CB4E3DC" w14:textId="77777777" w:rsidR="007F4F22" w:rsidRDefault="00000000">
      <w:r>
        <w:t>TEI uses XML and is adopted by an international humanities community.</w:t>
      </w:r>
    </w:p>
    <w:p w14:paraId="62961F8D" w14:textId="14913453" w:rsidR="007F4F22" w:rsidRDefault="00000000">
      <w:r>
        <w:t>Next / / I will explain CIDOC-CRM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サイドック・シ</w:t>
      </w:r>
      <w:proofErr w:type="spellEnd"/>
      <w:r w:rsidRPr="00B16854">
        <w:rPr>
          <w:sz w:val="21"/>
          <w:szCs w:val="21"/>
        </w:rPr>
        <w:t>ー・</w:t>
      </w:r>
      <w:proofErr w:type="spellStart"/>
      <w:r w:rsidRPr="00B16854">
        <w:rPr>
          <w:sz w:val="21"/>
          <w:szCs w:val="21"/>
        </w:rPr>
        <w:t>アール・エム</w:t>
      </w:r>
      <w:proofErr w:type="spellEnd"/>
      <w:r w:rsidRPr="00B16854">
        <w:rPr>
          <w:sz w:val="21"/>
          <w:szCs w:val="21"/>
        </w:rPr>
        <w:t>)</w:t>
      </w:r>
      <w:r>
        <w:t>.</w:t>
      </w:r>
    </w:p>
    <w:p w14:paraId="34454525" w14:textId="522C7327" w:rsidR="007F4F22" w:rsidRDefault="00000000">
      <w:r>
        <w:rPr>
          <w:b/>
        </w:rPr>
        <w:t xml:space="preserve">Slide 20| CIDOC-CRM (SEE-dock C-R-M / </w:t>
      </w:r>
      <w:r>
        <w:rPr>
          <w:b/>
        </w:rPr>
        <w:t>サイドック・シー・アール・エム（</w:t>
      </w:r>
      <w:r>
        <w:rPr>
          <w:b/>
        </w:rPr>
        <w:t>CIDOC-CRM</w:t>
      </w:r>
      <w:r>
        <w:rPr>
          <w:b/>
        </w:rPr>
        <w:t>）</w:t>
      </w:r>
      <w:r>
        <w:rPr>
          <w:b/>
        </w:rPr>
        <w:t>) (Cultural Heritage)</w:t>
      </w:r>
    </w:p>
    <w:p w14:paraId="27BA80A5" w14:textId="77777777" w:rsidR="007F4F22" w:rsidRDefault="00000000">
      <w:r>
        <w:rPr>
          <w:i/>
        </w:rPr>
        <w:t>[29:10-30:50]</w:t>
      </w:r>
    </w:p>
    <w:p w14:paraId="38E5FD61" w14:textId="68CAA596" w:rsidR="007F4F22" w:rsidRDefault="00000000">
      <w:r>
        <w:t>CIDOC-CRM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サイドック・シ</w:t>
      </w:r>
      <w:proofErr w:type="spellEnd"/>
      <w:r w:rsidRPr="00B16854">
        <w:rPr>
          <w:sz w:val="21"/>
          <w:szCs w:val="21"/>
        </w:rPr>
        <w:t>ー・</w:t>
      </w:r>
      <w:proofErr w:type="spellStart"/>
      <w:r w:rsidRPr="00B16854">
        <w:rPr>
          <w:sz w:val="21"/>
          <w:szCs w:val="21"/>
        </w:rPr>
        <w:t>アール・エム</w:t>
      </w:r>
      <w:proofErr w:type="spellEnd"/>
      <w:r w:rsidRPr="00B16854">
        <w:rPr>
          <w:sz w:val="21"/>
          <w:szCs w:val="21"/>
        </w:rPr>
        <w:t xml:space="preserve">) </w:t>
      </w:r>
      <w:r>
        <w:t>is a model to describe cultural heritage.</w:t>
      </w:r>
    </w:p>
    <w:p w14:paraId="6A3637FF" w14:textId="77777777" w:rsidR="007F4F22" w:rsidRDefault="00000000">
      <w:r>
        <w:t>Strictly speaking / it is not a metadata schema.</w:t>
      </w:r>
    </w:p>
    <w:p w14:paraId="3D0F0F99" w14:textId="13BF46EC" w:rsidR="007F4F22" w:rsidRDefault="00000000">
      <w:r>
        <w:t>It aims to clarify semantic connections across museums and disciplines.</w:t>
      </w:r>
    </w:p>
    <w:p w14:paraId="05D631E2" w14:textId="67CFC7A9" w:rsidR="007F4F22" w:rsidRDefault="00000000">
      <w:r>
        <w:t>It describes</w:t>
      </w:r>
      <w:r w:rsidRPr="00B16854">
        <w:rPr>
          <w:sz w:val="21"/>
          <w:szCs w:val="21"/>
        </w:rPr>
        <w:t xml:space="preserve"> (</w:t>
      </w:r>
      <w:r w:rsidRPr="00B16854">
        <w:rPr>
          <w:sz w:val="21"/>
          <w:szCs w:val="21"/>
        </w:rPr>
        <w:t>ディ</w:t>
      </w:r>
      <w:r w:rsidRPr="00B16854">
        <w:rPr>
          <w:b/>
          <w:bCs/>
          <w:sz w:val="21"/>
          <w:szCs w:val="21"/>
        </w:rPr>
        <w:t>スクライブ</w:t>
      </w:r>
      <w:r w:rsidRPr="00B16854">
        <w:rPr>
          <w:sz w:val="21"/>
          <w:szCs w:val="21"/>
        </w:rPr>
        <w:t>ズ</w:t>
      </w:r>
      <w:r w:rsidRPr="00B16854">
        <w:rPr>
          <w:sz w:val="21"/>
          <w:szCs w:val="21"/>
        </w:rPr>
        <w:t xml:space="preserve">) </w:t>
      </w:r>
      <w:r>
        <w:t>events around an object: production / acquisition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アクイ</w:t>
      </w:r>
      <w:r w:rsidRPr="00B16854">
        <w:rPr>
          <w:b/>
          <w:bCs/>
          <w:sz w:val="21"/>
          <w:szCs w:val="21"/>
        </w:rPr>
        <w:t>ジシ</w:t>
      </w:r>
      <w:r w:rsidRPr="00B16854">
        <w:rPr>
          <w:sz w:val="21"/>
          <w:szCs w:val="21"/>
        </w:rPr>
        <w:t>ョン</w:t>
      </w:r>
      <w:proofErr w:type="spellEnd"/>
      <w:r w:rsidRPr="00B16854">
        <w:rPr>
          <w:sz w:val="21"/>
          <w:szCs w:val="21"/>
        </w:rPr>
        <w:t xml:space="preserve">) </w:t>
      </w:r>
      <w:r>
        <w:t xml:space="preserve">/ exhibition </w:t>
      </w:r>
      <w:r w:rsidRPr="00B16854">
        <w:rPr>
          <w:sz w:val="21"/>
          <w:szCs w:val="21"/>
        </w:rPr>
        <w:t>(</w:t>
      </w:r>
      <w:proofErr w:type="spellStart"/>
      <w:r w:rsidRPr="00B16854">
        <w:rPr>
          <w:sz w:val="21"/>
          <w:szCs w:val="21"/>
        </w:rPr>
        <w:t>エグジ</w:t>
      </w:r>
      <w:r w:rsidRPr="00B16854">
        <w:rPr>
          <w:b/>
          <w:bCs/>
          <w:sz w:val="21"/>
          <w:szCs w:val="21"/>
        </w:rPr>
        <w:t>ビ</w:t>
      </w:r>
      <w:r w:rsidRPr="00B16854">
        <w:rPr>
          <w:sz w:val="21"/>
          <w:szCs w:val="21"/>
        </w:rPr>
        <w:t>ション</w:t>
      </w:r>
      <w:proofErr w:type="spellEnd"/>
      <w:r w:rsidRPr="00B16854">
        <w:rPr>
          <w:sz w:val="21"/>
          <w:szCs w:val="21"/>
        </w:rPr>
        <w:t xml:space="preserve">) </w:t>
      </w:r>
      <w:r>
        <w:t xml:space="preserve">/ documentation / etc </w:t>
      </w:r>
      <w:r w:rsidRPr="00B16854">
        <w:rPr>
          <w:sz w:val="21"/>
          <w:szCs w:val="21"/>
        </w:rPr>
        <w:t xml:space="preserve">(/ </w:t>
      </w:r>
      <w:r w:rsidRPr="00B16854">
        <w:rPr>
          <w:sz w:val="21"/>
          <w:szCs w:val="21"/>
        </w:rPr>
        <w:t>エトセトラ</w:t>
      </w:r>
      <w:r w:rsidRPr="00B16854">
        <w:rPr>
          <w:sz w:val="21"/>
          <w:szCs w:val="21"/>
        </w:rPr>
        <w:t>)</w:t>
      </w:r>
      <w:r>
        <w:t>.</w:t>
      </w:r>
    </w:p>
    <w:p w14:paraId="054461A7" w14:textId="77777777" w:rsidR="007F4F22" w:rsidRDefault="00000000">
      <w:r>
        <w:t>Each event links who (Actor) / when (Time-Span) / where (Place) / | and what.</w:t>
      </w:r>
    </w:p>
    <w:p w14:paraId="2B630023" w14:textId="77777777" w:rsidR="007F4F22" w:rsidRDefault="00000000">
      <w:r>
        <w:t>By linking persons / places / | and objects with IDs / museums can publish data on the web and connect cultural heritage across institutions.</w:t>
      </w:r>
    </w:p>
    <w:p w14:paraId="10090899" w14:textId="77777777" w:rsidR="007F4F22" w:rsidRDefault="00000000">
      <w:r>
        <w:t>Finally / / I will explain IIIF.</w:t>
      </w:r>
    </w:p>
    <w:p w14:paraId="459B8CCE" w14:textId="5CF0F24A" w:rsidR="007F4F22" w:rsidRDefault="00000000">
      <w:r>
        <w:rPr>
          <w:b/>
        </w:rPr>
        <w:t>Slide 21  | IIIF (Images)</w:t>
      </w:r>
    </w:p>
    <w:p w14:paraId="0658D8EE" w14:textId="77777777" w:rsidR="007F4F22" w:rsidRDefault="00000000">
      <w:r>
        <w:rPr>
          <w:i/>
        </w:rPr>
        <w:t>[30:50-32:20]</w:t>
      </w:r>
    </w:p>
    <w:p w14:paraId="1986CE4C" w14:textId="76B5D981" w:rsidR="007F4F22" w:rsidRDefault="00000000">
      <w:r>
        <w:t xml:space="preserve">IIIF is a set of APIs | so that high-resolution images can be delivered / viewed / and shared </w:t>
      </w:r>
      <w:r w:rsidRPr="00B16854">
        <w:rPr>
          <w:sz w:val="21"/>
          <w:szCs w:val="21"/>
        </w:rPr>
        <w:t>(</w:t>
      </w:r>
      <w:r w:rsidRPr="00B16854">
        <w:rPr>
          <w:sz w:val="21"/>
          <w:szCs w:val="21"/>
        </w:rPr>
        <w:t>シェアード</w:t>
      </w:r>
      <w:r w:rsidRPr="00B16854">
        <w:rPr>
          <w:sz w:val="21"/>
          <w:szCs w:val="21"/>
        </w:rPr>
        <w:t>)</w:t>
      </w:r>
      <w:r>
        <w:t xml:space="preserve"> in the same way anywhere.</w:t>
      </w:r>
    </w:p>
    <w:p w14:paraId="63A4F70C" w14:textId="77777777" w:rsidR="007F4F22" w:rsidRDefault="00000000">
      <w:r>
        <w:t>It is also not a pure metadata schema.</w:t>
      </w:r>
    </w:p>
    <w:p w14:paraId="4AA68577" w14:textId="77777777" w:rsidR="007F4F22" w:rsidRDefault="00000000">
      <w:r>
        <w:t>When using images for research / sometimes you want to zoom only a part.</w:t>
      </w:r>
    </w:p>
    <w:p w14:paraId="715AF49A" w14:textId="77777777" w:rsidR="007F4F22" w:rsidRDefault="00000000">
      <w:r>
        <w:t>With IIIF-compatible viewers / you can zoom / crop / | and compare images side by side.</w:t>
      </w:r>
    </w:p>
    <w:p w14:paraId="4966B7FF" w14:textId="77777777" w:rsidR="007F4F22" w:rsidRDefault="00000000">
      <w:r>
        <w:t>IIIF uses JSON-LD as a machine-readable format.</w:t>
      </w:r>
    </w:p>
    <w:p w14:paraId="04AD9BD0" w14:textId="77777777" w:rsidR="007F4F22" w:rsidRDefault="00000000">
      <w:r>
        <w:t>In Japan / / the National Diet Library / the National Museum of Japanese History / | and universities like Kyoto University use it.</w:t>
      </w:r>
    </w:p>
    <w:p w14:paraId="133F3CCD" w14:textId="77777777" w:rsidR="007F4F22" w:rsidRDefault="00000000">
      <w:r>
        <w:t>That is all for metadata.</w:t>
      </w:r>
    </w:p>
    <w:p w14:paraId="7C0C4DD3" w14:textId="77777777" w:rsidR="007F4F22" w:rsidRDefault="00000000">
      <w:r>
        <w:t>Next / / I will explain how to decide whether to share data after research ends.</w:t>
      </w:r>
    </w:p>
    <w:p w14:paraId="7F12912F" w14:textId="0E4A8C31" w:rsidR="007F4F22" w:rsidRDefault="00000000">
      <w:r>
        <w:rPr>
          <w:b/>
        </w:rPr>
        <w:t>Slide 22 | After Research: Deciding on Sharing</w:t>
      </w:r>
    </w:p>
    <w:p w14:paraId="7CB61C7B" w14:textId="77777777" w:rsidR="007F4F22" w:rsidRDefault="00000000">
      <w:r>
        <w:rPr>
          <w:i/>
        </w:rPr>
        <w:t>[32:20-33:40]</w:t>
      </w:r>
    </w:p>
    <w:p w14:paraId="716F8FF2" w14:textId="537A4131" w:rsidR="007F4F22" w:rsidRDefault="00000000">
      <w:r>
        <w:t>This diagram is a flowchart from the Guideline for Research Data Publication | and Use Condition Display by the Research Data Utilization Forum</w:t>
      </w:r>
      <w:r w:rsidR="00E147BC">
        <w:rPr>
          <w:rFonts w:hint="eastAsia"/>
          <w:lang w:eastAsia="ja-JP"/>
        </w:rPr>
        <w:t>, RDUF</w:t>
      </w:r>
      <w:r>
        <w:t>.</w:t>
      </w:r>
    </w:p>
    <w:p w14:paraId="5FF21B17" w14:textId="77777777" w:rsidR="007F4F22" w:rsidRDefault="00000000">
      <w:r>
        <w:t>Please use this flowchart when you consider data sharing.</w:t>
      </w:r>
    </w:p>
    <w:p w14:paraId="66063C03" w14:textId="77777777" w:rsidR="007F4F22" w:rsidRDefault="00000000">
      <w:r>
        <w:t>When you plan to share data / first check whether you need to share it.</w:t>
      </w:r>
    </w:p>
    <w:p w14:paraId="18392632" w14:textId="20D7DA5C" w:rsidR="007F4F22" w:rsidRDefault="00000000">
      <w:r>
        <w:t>Then / / check constraints</w:t>
      </w:r>
      <w:r w:rsidRPr="00B16854">
        <w:rPr>
          <w:sz w:val="21"/>
          <w:szCs w:val="21"/>
        </w:rPr>
        <w:t xml:space="preserve"> (</w:t>
      </w:r>
      <w:proofErr w:type="spellStart"/>
      <w:r w:rsidRPr="00B16854">
        <w:rPr>
          <w:sz w:val="21"/>
          <w:szCs w:val="21"/>
        </w:rPr>
        <w:t>コン</w:t>
      </w:r>
      <w:r w:rsidRPr="00B16854">
        <w:rPr>
          <w:b/>
          <w:bCs/>
          <w:sz w:val="21"/>
          <w:szCs w:val="21"/>
        </w:rPr>
        <w:t>ストレイ</w:t>
      </w:r>
      <w:r w:rsidRPr="00B16854">
        <w:rPr>
          <w:sz w:val="21"/>
          <w:szCs w:val="21"/>
        </w:rPr>
        <w:t>ンツ</w:t>
      </w:r>
      <w:proofErr w:type="spellEnd"/>
      <w:r w:rsidRPr="00B16854">
        <w:rPr>
          <w:sz w:val="21"/>
          <w:szCs w:val="21"/>
        </w:rPr>
        <w:t xml:space="preserve">) </w:t>
      </w:r>
      <w:r>
        <w:t>based on how you obtained the data.</w:t>
      </w:r>
    </w:p>
    <w:p w14:paraId="637AFD3E" w14:textId="4ADF70E7" w:rsidR="007F4F22" w:rsidRDefault="00000000">
      <w:r>
        <w:t xml:space="preserve">In the next slide / I will look at </w:t>
      </w:r>
      <w:r w:rsidR="008224EC">
        <w:rPr>
          <w:rFonts w:hint="eastAsia"/>
          <w:lang w:eastAsia="ja-JP"/>
        </w:rPr>
        <w:t xml:space="preserve">Q1 </w:t>
      </w:r>
      <w:r w:rsidR="008224EC" w:rsidRPr="008224EC">
        <w:rPr>
          <w:lang w:eastAsia="ja-JP"/>
        </w:rPr>
        <w:t>Identify the data to publish</w:t>
      </w:r>
      <w:r>
        <w:t xml:space="preserve"> in detail.</w:t>
      </w:r>
    </w:p>
    <w:p w14:paraId="287AA0AC" w14:textId="15B9424C" w:rsidR="008224EC" w:rsidRDefault="008224EC" w:rsidP="008224EC">
      <w:pPr>
        <w:rPr>
          <w:rFonts w:hint="eastAsia"/>
          <w:lang w:eastAsia="ja-JP"/>
        </w:rPr>
      </w:pPr>
      <w:r>
        <w:rPr>
          <w:b/>
        </w:rPr>
        <w:t>Slide 2</w:t>
      </w:r>
      <w:r>
        <w:rPr>
          <w:rFonts w:hint="eastAsia"/>
          <w:b/>
          <w:lang w:eastAsia="ja-JP"/>
        </w:rPr>
        <w:t>3</w:t>
      </w:r>
      <w:r>
        <w:rPr>
          <w:b/>
        </w:rPr>
        <w:t xml:space="preserve"> | </w:t>
      </w:r>
      <w:r w:rsidRPr="008224EC">
        <w:rPr>
          <w:b/>
        </w:rPr>
        <w:t xml:space="preserve">Q1  Identify </w:t>
      </w:r>
      <w:r>
        <w:rPr>
          <w:rFonts w:hint="eastAsia"/>
          <w:b/>
          <w:lang w:eastAsia="ja-JP"/>
        </w:rPr>
        <w:t>target data</w:t>
      </w:r>
    </w:p>
    <w:p w14:paraId="0372BC22" w14:textId="77777777" w:rsidR="008224EC" w:rsidRDefault="008224EC" w:rsidP="008224EC">
      <w:r>
        <w:rPr>
          <w:i/>
        </w:rPr>
        <w:t>[32:20-33:40]</w:t>
      </w:r>
    </w:p>
    <w:p w14:paraId="0E7FFF7B" w14:textId="6DEBB48D" w:rsidR="008224EC" w:rsidRDefault="008224EC" w:rsidP="008224EC">
      <w:r>
        <w:t xml:space="preserve">Here I will briefly explain Q1:  identify </w:t>
      </w:r>
      <w:r>
        <w:rPr>
          <w:rFonts w:hint="eastAsia"/>
          <w:lang w:eastAsia="ja-JP"/>
        </w:rPr>
        <w:t>target data</w:t>
      </w:r>
      <w:r>
        <w:t>.</w:t>
      </w:r>
    </w:p>
    <w:p w14:paraId="5F78DB90" w14:textId="75A8C499" w:rsidR="008224EC" w:rsidRDefault="008224EC" w:rsidP="008224EC">
      <w:r>
        <w:t xml:space="preserve">The target for </w:t>
      </w:r>
      <w:r>
        <w:rPr>
          <w:rFonts w:hint="eastAsia"/>
          <w:lang w:eastAsia="ja-JP"/>
        </w:rPr>
        <w:t xml:space="preserve">data </w:t>
      </w:r>
      <w:proofErr w:type="spellStart"/>
      <w:r w:rsidR="000033BD">
        <w:rPr>
          <w:rFonts w:hint="eastAsia"/>
          <w:lang w:eastAsia="ja-JP"/>
        </w:rPr>
        <w:t>publis</w:t>
      </w:r>
      <w:r>
        <w:rPr>
          <w:rFonts w:hint="eastAsia"/>
          <w:lang w:eastAsia="ja-JP"/>
        </w:rPr>
        <w:t>ing</w:t>
      </w:r>
      <w:proofErr w:type="spellEnd"/>
      <w:r>
        <w:t xml:space="preserve"> is digital data: numbers, text, images, audio, and video.</w:t>
      </w:r>
    </w:p>
    <w:p w14:paraId="3A8C00E6" w14:textId="77777777" w:rsidR="008224EC" w:rsidRDefault="008224EC" w:rsidP="008224EC"/>
    <w:p w14:paraId="280B4C60" w14:textId="77777777" w:rsidR="008224EC" w:rsidRDefault="008224EC" w:rsidP="008224EC">
      <w:r>
        <w:t>First, sort your data into three groups.</w:t>
      </w:r>
    </w:p>
    <w:p w14:paraId="78BC4F7F" w14:textId="77777777" w:rsidR="008224EC" w:rsidRDefault="008224EC" w:rsidP="008224EC">
      <w:r>
        <w:t>1) Supporting data.</w:t>
      </w:r>
    </w:p>
    <w:p w14:paraId="6B42BCFC" w14:textId="409EF210" w:rsidR="008224EC" w:rsidRDefault="008224EC" w:rsidP="008224EC">
      <w:proofErr w:type="gramStart"/>
      <w:r>
        <w:rPr>
          <w:rFonts w:hint="eastAsia"/>
          <w:lang w:eastAsia="ja-JP"/>
        </w:rPr>
        <w:t>These</w:t>
      </w:r>
      <w:proofErr w:type="gramEnd"/>
      <w:r>
        <w:rPr>
          <w:rFonts w:hint="eastAsia"/>
          <w:lang w:eastAsia="ja-JP"/>
        </w:rPr>
        <w:t xml:space="preserve"> d</w:t>
      </w:r>
      <w:r>
        <w:t>ata used as evidence for the article, or data that is the result itself.</w:t>
      </w:r>
    </w:p>
    <w:p w14:paraId="7A590781" w14:textId="75349935" w:rsidR="008224EC" w:rsidRDefault="008224EC" w:rsidP="008224EC">
      <w:r>
        <w:t>From the viewpoint of verification, this group has a high priority for</w:t>
      </w:r>
      <w:r w:rsidR="000033BD"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>publish</w:t>
      </w:r>
      <w:proofErr w:type="gramEnd"/>
      <w:r>
        <w:t>.</w:t>
      </w:r>
    </w:p>
    <w:p w14:paraId="44640A99" w14:textId="77777777" w:rsidR="008224EC" w:rsidRDefault="008224EC" w:rsidP="008224EC">
      <w:r>
        <w:t>2) Primary data.</w:t>
      </w:r>
    </w:p>
    <w:p w14:paraId="4CF75DCF" w14:textId="742340F6" w:rsidR="008224EC" w:rsidRDefault="008224EC" w:rsidP="008224EC">
      <w:r>
        <w:rPr>
          <w:rFonts w:hint="eastAsia"/>
          <w:lang w:eastAsia="ja-JP"/>
        </w:rPr>
        <w:t xml:space="preserve">These data are </w:t>
      </w:r>
      <w:r>
        <w:t>original</w:t>
      </w:r>
      <w:r>
        <w:t xml:space="preserve"> data from observation or collection.</w:t>
      </w:r>
    </w:p>
    <w:p w14:paraId="48D699F4" w14:textId="77777777" w:rsidR="008224EC" w:rsidRDefault="008224EC" w:rsidP="008224EC">
      <w:r>
        <w:t>Make clear whether you hold it or a third party holds it.</w:t>
      </w:r>
    </w:p>
    <w:p w14:paraId="6BDCF19E" w14:textId="77777777" w:rsidR="008224EC" w:rsidRDefault="008224EC" w:rsidP="008224EC">
      <w:r>
        <w:t>If a third party holds it, check the location and permission.</w:t>
      </w:r>
    </w:p>
    <w:p w14:paraId="01D96DC1" w14:textId="77777777" w:rsidR="008224EC" w:rsidRDefault="008224EC" w:rsidP="008224EC">
      <w:r>
        <w:t>3) Derived data.</w:t>
      </w:r>
    </w:p>
    <w:p w14:paraId="0D543B5D" w14:textId="29365BB5" w:rsidR="008224EC" w:rsidRDefault="008224EC" w:rsidP="008224EC">
      <w:r>
        <w:rPr>
          <w:rFonts w:hint="eastAsia"/>
          <w:lang w:eastAsia="ja-JP"/>
        </w:rPr>
        <w:t xml:space="preserve">These </w:t>
      </w:r>
      <w:r>
        <w:t>Data made by processing source data—for example, cleaning, transcription, annotation, or aggregation.</w:t>
      </w:r>
    </w:p>
    <w:p w14:paraId="737625BE" w14:textId="77777777" w:rsidR="008224EC" w:rsidRDefault="008224EC" w:rsidP="008224EC">
      <w:r>
        <w:t>Always record the citation method, rights ownership, and version information.</w:t>
      </w:r>
    </w:p>
    <w:p w14:paraId="4DDDC3BB" w14:textId="20357AF1" w:rsidR="008224EC" w:rsidRDefault="008224EC" w:rsidP="008224EC">
      <w:pPr>
        <w:rPr>
          <w:lang w:eastAsia="ja-JP"/>
        </w:rPr>
      </w:pPr>
      <w:r w:rsidRPr="008224EC">
        <w:rPr>
          <w:lang w:eastAsia="ja-JP"/>
        </w:rPr>
        <w:t xml:space="preserve">The following objects are not </w:t>
      </w:r>
      <w:r w:rsidR="000033BD">
        <w:rPr>
          <w:rFonts w:hint="eastAsia"/>
          <w:lang w:eastAsia="ja-JP"/>
        </w:rPr>
        <w:t>publishing</w:t>
      </w:r>
      <w:r w:rsidRPr="008224EC">
        <w:rPr>
          <w:lang w:eastAsia="ja-JP"/>
        </w:rPr>
        <w:t xml:space="preserve"> data.</w:t>
      </w:r>
    </w:p>
    <w:p w14:paraId="11245EBF" w14:textId="4FAABE91" w:rsidR="008224EC" w:rsidRDefault="008224EC" w:rsidP="008224EC">
      <w:r>
        <w:t>metadata itself, research notes or diaries, physical specimens/objects,</w:t>
      </w:r>
    </w:p>
    <w:p w14:paraId="3B538EBE" w14:textId="77777777" w:rsidR="008224EC" w:rsidRDefault="008224EC" w:rsidP="008224EC">
      <w:r>
        <w:t>copyrighted works (articles, books, secondary works), or the execution environment (databases, analysis software, etc.).</w:t>
      </w:r>
    </w:p>
    <w:p w14:paraId="0F97E232" w14:textId="77777777" w:rsidR="008224EC" w:rsidRDefault="008224EC" w:rsidP="008224EC"/>
    <w:p w14:paraId="50CD6377" w14:textId="0E29D09C" w:rsidR="008224EC" w:rsidRDefault="000033BD" w:rsidP="008224EC">
      <w:r w:rsidRPr="000033BD">
        <w:t>There are times when data must be published.</w:t>
      </w:r>
    </w:p>
    <w:p w14:paraId="76B08DDE" w14:textId="2CB936FE" w:rsidR="008224EC" w:rsidRDefault="008224EC" w:rsidP="008224EC">
      <w:r>
        <w:t>A funder, publisher, or your institution may require release of supporting data.</w:t>
      </w:r>
    </w:p>
    <w:p w14:paraId="13AC72E1" w14:textId="6F7740B7" w:rsidR="008224EC" w:rsidRDefault="008224EC" w:rsidP="008224EC">
      <w:r>
        <w:t>If you are unsure, consult legal/IP/ethics experts.</w:t>
      </w:r>
    </w:p>
    <w:p w14:paraId="2EE4F658" w14:textId="77777777" w:rsidR="008224EC" w:rsidRDefault="008224EC" w:rsidP="008224EC">
      <w:r>
        <w:t>That is all for Q1.</w:t>
      </w:r>
    </w:p>
    <w:p w14:paraId="36990C53" w14:textId="20CB5CDF" w:rsidR="008224EC" w:rsidRDefault="008224EC" w:rsidP="008224EC">
      <w:pPr>
        <w:rPr>
          <w:b/>
        </w:rPr>
      </w:pPr>
      <w:r>
        <w:t>In the next step, we check the constraints that might block release.</w:t>
      </w:r>
    </w:p>
    <w:p w14:paraId="00520C65" w14:textId="2FF72026" w:rsidR="007F4F22" w:rsidRDefault="00000000">
      <w:r>
        <w:rPr>
          <w:b/>
        </w:rPr>
        <w:t>Slide 2</w:t>
      </w:r>
      <w:r w:rsidR="00213557">
        <w:rPr>
          <w:rFonts w:hint="eastAsia"/>
          <w:b/>
          <w:lang w:eastAsia="ja-JP"/>
        </w:rPr>
        <w:t>4</w:t>
      </w:r>
      <w:r>
        <w:rPr>
          <w:b/>
        </w:rPr>
        <w:t xml:space="preserve">  | </w:t>
      </w:r>
      <w:r w:rsidR="00213557" w:rsidRPr="00213557">
        <w:rPr>
          <w:b/>
        </w:rPr>
        <w:t>Check constraints</w:t>
      </w:r>
    </w:p>
    <w:p w14:paraId="25314B41" w14:textId="77777777" w:rsidR="007F4F22" w:rsidRDefault="00000000">
      <w:r>
        <w:rPr>
          <w:i/>
        </w:rPr>
        <w:t>[33:40-34:50]</w:t>
      </w:r>
    </w:p>
    <w:p w14:paraId="548FF5D0" w14:textId="77777777" w:rsidR="00FF2357" w:rsidRDefault="00FF2357" w:rsidP="00FF2357">
      <w:r>
        <w:t xml:space="preserve">In the next step, Q2, we </w:t>
      </w:r>
      <w:proofErr w:type="gramStart"/>
      <w:r>
        <w:t>decide</w:t>
      </w:r>
      <w:proofErr w:type="gramEnd"/>
      <w:r>
        <w:t xml:space="preserve"> whether the data can be made public.</w:t>
      </w:r>
    </w:p>
    <w:p w14:paraId="31D61CE2" w14:textId="1C45A197" w:rsidR="00FF2357" w:rsidRDefault="00FF2357" w:rsidP="00FF2357">
      <w:r>
        <w:t>We judge this from the nature of the data.</w:t>
      </w:r>
    </w:p>
    <w:p w14:paraId="7DF6B5F1" w14:textId="5C82217C" w:rsidR="00FF2357" w:rsidRDefault="00FF2357" w:rsidP="00FF2357">
      <w:r>
        <w:t xml:space="preserve">For humanities data, </w:t>
      </w:r>
      <w:r>
        <w:rPr>
          <w:rFonts w:hint="eastAsia"/>
          <w:lang w:eastAsia="ja-JP"/>
        </w:rPr>
        <w:t>publishing</w:t>
      </w:r>
      <w:r>
        <w:t xml:space="preserve"> can be difficult.</w:t>
      </w:r>
    </w:p>
    <w:p w14:paraId="7CAED083" w14:textId="77777777" w:rsidR="00FF2357" w:rsidRDefault="00FF2357" w:rsidP="00FF2357">
      <w:r>
        <w:t>Reasons include cultural property protection and copyright.</w:t>
      </w:r>
    </w:p>
    <w:p w14:paraId="59823C6E" w14:textId="7C8E6C5D" w:rsidR="00FF2357" w:rsidRDefault="00FF2357" w:rsidP="00FF2357">
      <w:r>
        <w:t xml:space="preserve">Such data cannot be released, even if a funder or a publisher asks for </w:t>
      </w:r>
      <w:r>
        <w:rPr>
          <w:rFonts w:hint="eastAsia"/>
          <w:lang w:eastAsia="ja-JP"/>
        </w:rPr>
        <w:t>publishing</w:t>
      </w:r>
      <w:r>
        <w:t>.</w:t>
      </w:r>
    </w:p>
    <w:p w14:paraId="0457209C" w14:textId="77777777" w:rsidR="00FF2357" w:rsidRDefault="00FF2357" w:rsidP="00FF2357">
      <w:r>
        <w:t>There are also cases where release is hard because of personal data protection.</w:t>
      </w:r>
    </w:p>
    <w:p w14:paraId="6D0B6907" w14:textId="77777777" w:rsidR="00FF2357" w:rsidRDefault="00FF2357" w:rsidP="00FF2357">
      <w:r>
        <w:t xml:space="preserve">In the next step, Q3, we </w:t>
      </w:r>
      <w:proofErr w:type="gramStart"/>
      <w:r>
        <w:t>consider</w:t>
      </w:r>
      <w:proofErr w:type="gramEnd"/>
      <w:r>
        <w:t xml:space="preserve"> how to handle constraints.</w:t>
      </w:r>
    </w:p>
    <w:p w14:paraId="69C91605" w14:textId="77777777" w:rsidR="00FF2357" w:rsidRDefault="00FF2357" w:rsidP="00FF2357">
      <w:r>
        <w:t>Even when there are constraints, sharing may still be possible by:</w:t>
      </w:r>
    </w:p>
    <w:p w14:paraId="65457329" w14:textId="77777777" w:rsidR="00FF2357" w:rsidRDefault="00FF2357" w:rsidP="00FF2357">
      <w:r>
        <w:t>setting an embargo period before release,</w:t>
      </w:r>
    </w:p>
    <w:p w14:paraId="345FEB33" w14:textId="77777777" w:rsidR="00FF2357" w:rsidRDefault="00FF2357" w:rsidP="00FF2357"/>
    <w:p w14:paraId="69879DA7" w14:textId="1FD5A6BF" w:rsidR="00FF2357" w:rsidRDefault="00FF2357" w:rsidP="00FF2357">
      <w:r>
        <w:t xml:space="preserve">doing </w:t>
      </w:r>
      <w:r w:rsidR="00A15418">
        <w:t>anonymization or</w:t>
      </w:r>
      <w:r>
        <w:rPr>
          <w:rFonts w:hint="eastAsia"/>
          <w:lang w:eastAsia="ja-JP"/>
        </w:rPr>
        <w:t xml:space="preserve"> </w:t>
      </w:r>
      <w:r>
        <w:t xml:space="preserve">offering </w:t>
      </w:r>
      <w:r w:rsidR="000033BD">
        <w:rPr>
          <w:rFonts w:hint="eastAsia"/>
          <w:lang w:eastAsia="ja-JP"/>
        </w:rPr>
        <w:t>condition</w:t>
      </w:r>
      <w:r>
        <w:t xml:space="preserve"> access.</w:t>
      </w:r>
    </w:p>
    <w:p w14:paraId="090964D6" w14:textId="4E41A44E" w:rsidR="00FF2357" w:rsidRDefault="00FF2357" w:rsidP="00FF2357">
      <w:r>
        <w:t xml:space="preserve">If </w:t>
      </w:r>
      <w:r>
        <w:rPr>
          <w:rFonts w:hint="eastAsia"/>
          <w:lang w:eastAsia="ja-JP"/>
        </w:rPr>
        <w:t>data publishing</w:t>
      </w:r>
      <w:r>
        <w:t xml:space="preserve"> is impossible, we should:</w:t>
      </w:r>
    </w:p>
    <w:p w14:paraId="4FA8DF2D" w14:textId="0A9D21F8" w:rsidR="00FF2357" w:rsidRDefault="00FF2357" w:rsidP="00FF2357">
      <w:r>
        <w:t xml:space="preserve">document the decision </w:t>
      </w:r>
      <w:r w:rsidR="00A15418">
        <w:t>process, publish</w:t>
      </w:r>
      <w:r>
        <w:t xml:space="preserve"> metadata only, and</w:t>
      </w:r>
    </w:p>
    <w:p w14:paraId="761B6E27" w14:textId="77777777" w:rsidR="00FF2357" w:rsidRDefault="00FF2357" w:rsidP="00FF2357">
      <w:r>
        <w:t>store the original data properly.</w:t>
      </w:r>
    </w:p>
    <w:p w14:paraId="1FE2D509" w14:textId="6377D67D" w:rsidR="00A15418" w:rsidRDefault="00FF2357" w:rsidP="00FF2357">
      <w:r>
        <w:t>If you are not sure how to deal with a constraint,</w:t>
      </w:r>
      <w:r w:rsidR="00A15418">
        <w:rPr>
          <w:rFonts w:hint="eastAsia"/>
          <w:lang w:eastAsia="ja-JP"/>
        </w:rPr>
        <w:t xml:space="preserve"> </w:t>
      </w:r>
      <w:r>
        <w:t xml:space="preserve">please consult </w:t>
      </w:r>
      <w:r w:rsidR="00A15418" w:rsidRPr="00A15418">
        <w:t xml:space="preserve"> legal/IP/ethics expert</w:t>
      </w:r>
    </w:p>
    <w:p w14:paraId="424F22F0" w14:textId="08927990" w:rsidR="007F4F22" w:rsidRDefault="00000000" w:rsidP="00FF2357">
      <w:r>
        <w:rPr>
          <w:b/>
        </w:rPr>
        <w:t>Slide 2</w:t>
      </w:r>
      <w:r w:rsidR="00213557">
        <w:rPr>
          <w:rFonts w:hint="eastAsia"/>
          <w:b/>
          <w:lang w:eastAsia="ja-JP"/>
        </w:rPr>
        <w:t>5</w:t>
      </w:r>
      <w:r>
        <w:rPr>
          <w:b/>
        </w:rPr>
        <w:t xml:space="preserve">  | </w:t>
      </w:r>
      <w:r w:rsidR="00213557" w:rsidRPr="00213557">
        <w:rPr>
          <w:b/>
        </w:rPr>
        <w:t>Select a repository</w:t>
      </w:r>
      <w:r w:rsidR="00213557" w:rsidRPr="00213557">
        <w:rPr>
          <w:b/>
        </w:rPr>
        <w:t xml:space="preserve"> </w:t>
      </w:r>
    </w:p>
    <w:p w14:paraId="378FFA08" w14:textId="77777777" w:rsidR="007F4F22" w:rsidRDefault="00000000">
      <w:r>
        <w:rPr>
          <w:i/>
        </w:rPr>
        <w:t>[34:50-36:10]</w:t>
      </w:r>
    </w:p>
    <w:p w14:paraId="2977D35C" w14:textId="121B87B9" w:rsidR="007F4F22" w:rsidRDefault="00000000">
      <w:r>
        <w:t>After checking constraints</w:t>
      </w:r>
      <w:r w:rsidRPr="0017718E">
        <w:rPr>
          <w:sz w:val="21"/>
          <w:szCs w:val="21"/>
        </w:rPr>
        <w:t xml:space="preserve"> (</w:t>
      </w:r>
      <w:proofErr w:type="spellStart"/>
      <w:r w:rsidRPr="0017718E">
        <w:rPr>
          <w:sz w:val="21"/>
          <w:szCs w:val="21"/>
        </w:rPr>
        <w:t>コン</w:t>
      </w:r>
      <w:r w:rsidRPr="0017718E">
        <w:rPr>
          <w:b/>
          <w:bCs/>
          <w:sz w:val="21"/>
          <w:szCs w:val="21"/>
        </w:rPr>
        <w:t>ストレインツ</w:t>
      </w:r>
      <w:proofErr w:type="spellEnd"/>
      <w:r w:rsidRPr="0017718E">
        <w:rPr>
          <w:sz w:val="21"/>
          <w:szCs w:val="21"/>
        </w:rPr>
        <w:t xml:space="preserve">) </w:t>
      </w:r>
      <w:r>
        <w:t xml:space="preserve">/ </w:t>
      </w:r>
      <w:r w:rsidR="00213557">
        <w:rPr>
          <w:rFonts w:hint="eastAsia"/>
          <w:lang w:eastAsia="ja-JP"/>
        </w:rPr>
        <w:t>select</w:t>
      </w:r>
      <w:r>
        <w:t xml:space="preserve"> the repository.</w:t>
      </w:r>
    </w:p>
    <w:p w14:paraId="74F42AB7" w14:textId="309618AB" w:rsidR="007F4F22" w:rsidRDefault="00000000">
      <w:r>
        <w:t>There are three types: disciplinary</w:t>
      </w:r>
      <w:r w:rsidRPr="0017718E">
        <w:rPr>
          <w:sz w:val="21"/>
          <w:szCs w:val="21"/>
        </w:rPr>
        <w:t xml:space="preserve"> (</w:t>
      </w:r>
      <w:proofErr w:type="spellStart"/>
      <w:r w:rsidRPr="0017718E">
        <w:rPr>
          <w:b/>
          <w:bCs/>
          <w:sz w:val="21"/>
          <w:szCs w:val="21"/>
        </w:rPr>
        <w:t>ディシ</w:t>
      </w:r>
      <w:r w:rsidRPr="0017718E">
        <w:rPr>
          <w:sz w:val="21"/>
          <w:szCs w:val="21"/>
        </w:rPr>
        <w:t>プリナリ</w:t>
      </w:r>
      <w:proofErr w:type="spellEnd"/>
      <w:r w:rsidRPr="0017718E">
        <w:rPr>
          <w:sz w:val="21"/>
          <w:szCs w:val="21"/>
        </w:rPr>
        <w:t>ー</w:t>
      </w:r>
      <w:r w:rsidRPr="0017718E">
        <w:rPr>
          <w:sz w:val="21"/>
          <w:szCs w:val="21"/>
        </w:rPr>
        <w:t xml:space="preserve">) </w:t>
      </w:r>
      <w:r>
        <w:t>/ institutional / | and general repository.</w:t>
      </w:r>
    </w:p>
    <w:p w14:paraId="56179475" w14:textId="59BC92C0" w:rsidR="007F4F22" w:rsidRDefault="00000000">
      <w:r>
        <w:t xml:space="preserve">Disciplinary </w:t>
      </w:r>
      <w:r w:rsidRPr="0017718E">
        <w:rPr>
          <w:sz w:val="21"/>
          <w:szCs w:val="21"/>
        </w:rPr>
        <w:t xml:space="preserve"> (</w:t>
      </w:r>
      <w:proofErr w:type="spellStart"/>
      <w:r w:rsidR="009F5835" w:rsidRPr="0017718E">
        <w:rPr>
          <w:b/>
          <w:bCs/>
          <w:sz w:val="21"/>
          <w:szCs w:val="21"/>
        </w:rPr>
        <w:t>ディシ</w:t>
      </w:r>
      <w:r w:rsidR="009F5835" w:rsidRPr="0017718E">
        <w:rPr>
          <w:sz w:val="21"/>
          <w:szCs w:val="21"/>
        </w:rPr>
        <w:t>プリナリ</w:t>
      </w:r>
      <w:proofErr w:type="spellEnd"/>
      <w:r w:rsidR="009F5835" w:rsidRPr="0017718E">
        <w:rPr>
          <w:sz w:val="21"/>
          <w:szCs w:val="21"/>
        </w:rPr>
        <w:t>ー</w:t>
      </w:r>
      <w:r w:rsidRPr="0017718E">
        <w:rPr>
          <w:sz w:val="21"/>
          <w:szCs w:val="21"/>
        </w:rPr>
        <w:t xml:space="preserve">) </w:t>
      </w:r>
      <w:r>
        <w:t>repositories often provide rich functions for reuse.</w:t>
      </w:r>
    </w:p>
    <w:p w14:paraId="61A72E95" w14:textId="77777777" w:rsidR="007F4F22" w:rsidRDefault="00000000">
      <w:r>
        <w:t>They can support TEI or IIIF / and make citation and reuse easier.</w:t>
      </w:r>
    </w:p>
    <w:p w14:paraId="65B3016A" w14:textId="77777777" w:rsidR="007F4F22" w:rsidRDefault="00000000">
      <w:r>
        <w:t>But they may accept only specific formats / | and some services are experimental / so long-term stability may be uncertain.</w:t>
      </w:r>
    </w:p>
    <w:p w14:paraId="1F4A1FF1" w14:textId="77777777" w:rsidR="007F4F22" w:rsidRDefault="00000000">
      <w:r>
        <w:t>Institutional repositories are run by university libraries.</w:t>
      </w:r>
    </w:p>
    <w:p w14:paraId="79B8319F" w14:textId="77777777" w:rsidR="007F4F22" w:rsidRDefault="00000000">
      <w:r>
        <w:t>If you belong to the institution / you can usually share many kinds of data.</w:t>
      </w:r>
    </w:p>
    <w:p w14:paraId="2A548F22" w14:textId="3256AC96" w:rsidR="007F4F22" w:rsidRDefault="00000000">
      <w:r>
        <w:t>Basic metadata (e.g. / JPCOAR) are added</w:t>
      </w:r>
      <w:r w:rsidRPr="0017718E">
        <w:rPr>
          <w:sz w:val="21"/>
          <w:szCs w:val="21"/>
        </w:rPr>
        <w:t xml:space="preserve"> (</w:t>
      </w:r>
      <w:proofErr w:type="spellStart"/>
      <w:r w:rsidRPr="0017718E">
        <w:rPr>
          <w:b/>
          <w:bCs/>
          <w:sz w:val="21"/>
          <w:szCs w:val="21"/>
        </w:rPr>
        <w:t>アデ</w:t>
      </w:r>
      <w:r w:rsidRPr="0017718E">
        <w:rPr>
          <w:sz w:val="21"/>
          <w:szCs w:val="21"/>
        </w:rPr>
        <w:t>ッド</w:t>
      </w:r>
      <w:proofErr w:type="spellEnd"/>
      <w:r w:rsidRPr="0017718E">
        <w:rPr>
          <w:sz w:val="21"/>
          <w:szCs w:val="21"/>
        </w:rPr>
        <w:t xml:space="preserve">) </w:t>
      </w:r>
      <w:r>
        <w:t>/ and persistence is expected.</w:t>
      </w:r>
    </w:p>
    <w:p w14:paraId="0903D443" w14:textId="77777777" w:rsidR="007F4F22" w:rsidRDefault="00000000">
      <w:r>
        <w:t>But metadata are limited to general schemas / | and only a few institutional repositories support restricted access on request.</w:t>
      </w:r>
    </w:p>
    <w:p w14:paraId="72F2B7B3" w14:textId="77777777" w:rsidR="007F4F22" w:rsidRDefault="00000000">
      <w:r>
        <w:t>General-purpose repositories (e.g. / Figshare / Zenodo / OSF; also GitHub for code) let researchers publish data quickly | and set access controls themselves.</w:t>
      </w:r>
    </w:p>
    <w:p w14:paraId="647E320E" w14:textId="77777777" w:rsidR="007F4F22" w:rsidRDefault="00000000">
      <w:r>
        <w:t>They are convenient / | but metadata are limited to general fields; sometimes they are seen as personal file storage / and their brand as data repositories may be weaker.</w:t>
      </w:r>
    </w:p>
    <w:p w14:paraId="58532FCE" w14:textId="77777777" w:rsidR="007F4F22" w:rsidRDefault="00000000">
      <w:r>
        <w:t>They are usually free now / but may change to paid or stop services.</w:t>
      </w:r>
    </w:p>
    <w:p w14:paraId="0A5DE12F" w14:textId="36AC9F45" w:rsidR="007F4F22" w:rsidRDefault="00000000">
      <w:r>
        <w:rPr>
          <w:b/>
        </w:rPr>
        <w:t>Slide 2</w:t>
      </w:r>
      <w:r w:rsidR="00213557">
        <w:rPr>
          <w:rFonts w:hint="eastAsia"/>
          <w:b/>
          <w:lang w:eastAsia="ja-JP"/>
        </w:rPr>
        <w:t>6</w:t>
      </w:r>
      <w:r>
        <w:rPr>
          <w:b/>
        </w:rPr>
        <w:t xml:space="preserve">  | </w:t>
      </w:r>
      <w:r w:rsidR="00213557" w:rsidRPr="00213557">
        <w:rPr>
          <w:b/>
        </w:rPr>
        <w:t>Specify terms of use</w:t>
      </w:r>
      <w:r w:rsidR="00213557" w:rsidRPr="00213557">
        <w:rPr>
          <w:b/>
        </w:rPr>
        <w:t xml:space="preserve"> </w:t>
      </w:r>
    </w:p>
    <w:p w14:paraId="219EEE30" w14:textId="77777777" w:rsidR="007F4F22" w:rsidRDefault="00000000">
      <w:r>
        <w:rPr>
          <w:i/>
        </w:rPr>
        <w:t>[36:10-37:20]</w:t>
      </w:r>
    </w:p>
    <w:p w14:paraId="6924603B" w14:textId="77777777" w:rsidR="007F4F22" w:rsidRDefault="00000000">
      <w:proofErr w:type="gramStart"/>
      <w:r>
        <w:t>Finally</w:t>
      </w:r>
      <w:proofErr w:type="gramEnd"/>
      <w:r>
        <w:t xml:space="preserve"> / / licenses</w:t>
      </w:r>
      <w:r w:rsidRPr="0017718E">
        <w:rPr>
          <w:sz w:val="21"/>
          <w:szCs w:val="21"/>
        </w:rPr>
        <w:t xml:space="preserve"> (/ </w:t>
      </w:r>
      <w:r w:rsidRPr="0017718E">
        <w:rPr>
          <w:sz w:val="21"/>
          <w:szCs w:val="21"/>
        </w:rPr>
        <w:t>ライセンスズ</w:t>
      </w:r>
      <w:r w:rsidRPr="0017718E">
        <w:rPr>
          <w:sz w:val="21"/>
          <w:szCs w:val="21"/>
        </w:rPr>
        <w:t>)</w:t>
      </w:r>
      <w:r>
        <w:t>.</w:t>
      </w:r>
    </w:p>
    <w:p w14:paraId="338CAB80" w14:textId="77777777" w:rsidR="007F4F22" w:rsidRDefault="00000000">
      <w:r>
        <w:t>Three points:</w:t>
      </w:r>
    </w:p>
    <w:p w14:paraId="369C0ED7" w14:textId="77777777" w:rsidR="007F4F22" w:rsidRDefault="00000000">
      <w:r>
        <w:t>First / / confirm that you have the right to license the data.</w:t>
      </w:r>
    </w:p>
    <w:p w14:paraId="1BF21092" w14:textId="77777777" w:rsidR="007F4F22" w:rsidRDefault="00000000">
      <w:r>
        <w:t>For images of manuscripts or paintings / you may need to confirm with the holder.</w:t>
      </w:r>
    </w:p>
    <w:p w14:paraId="307268F0" w14:textId="77777777" w:rsidR="007F4F22" w:rsidRDefault="00000000">
      <w:r>
        <w:t>Do not add new licenses</w:t>
      </w:r>
      <w:r w:rsidRPr="0017718E">
        <w:rPr>
          <w:sz w:val="21"/>
          <w:szCs w:val="21"/>
        </w:rPr>
        <w:t xml:space="preserve"> (/ </w:t>
      </w:r>
      <w:r w:rsidRPr="0017718E">
        <w:rPr>
          <w:sz w:val="21"/>
          <w:szCs w:val="21"/>
        </w:rPr>
        <w:t>ライセンスズ</w:t>
      </w:r>
      <w:r w:rsidRPr="0017718E">
        <w:rPr>
          <w:sz w:val="21"/>
          <w:szCs w:val="21"/>
        </w:rPr>
        <w:t>)</w:t>
      </w:r>
      <w:r>
        <w:t xml:space="preserve"> to public-domain material.</w:t>
      </w:r>
    </w:p>
    <w:p w14:paraId="303085FF" w14:textId="77777777" w:rsidR="007F4F22" w:rsidRDefault="00000000">
      <w:r>
        <w:t>If third-party content is mixed / separate it under different conditions or exclude it.</w:t>
      </w:r>
    </w:p>
    <w:p w14:paraId="50915410" w14:textId="77777777" w:rsidR="007F4F22" w:rsidRDefault="00000000">
      <w:r>
        <w:t>For datasets mixing text | and images / you may need different conditions for images.</w:t>
      </w:r>
    </w:p>
    <w:p w14:paraId="7252CE24" w14:textId="77777777" w:rsidR="007F4F22" w:rsidRDefault="00000000">
      <w:r>
        <w:t>Second / / choose a license with as much freedom as possible.</w:t>
      </w:r>
    </w:p>
    <w:p w14:paraId="6DBB1D3B" w14:textId="237AE5E2" w:rsidR="007F4F22" w:rsidRDefault="00000000">
      <w:r>
        <w:t>For research data / CC BY 4.0 (four point zero) is recommended.</w:t>
      </w:r>
    </w:p>
    <w:p w14:paraId="3E5D5ED7" w14:textId="77777777" w:rsidR="007F4F22" w:rsidRDefault="00000000">
      <w:r>
        <w:t>CC BY-NC can block use because "commercial" is vague.</w:t>
      </w:r>
    </w:p>
    <w:p w14:paraId="1F0C2211" w14:textId="77777777" w:rsidR="007F4F22" w:rsidRDefault="00000000">
      <w:r>
        <w:t>CC BY-ND can block translation / correction / | and excerpting / and may hinder applying TEI.</w:t>
      </w:r>
    </w:p>
    <w:p w14:paraId="2F83B65A" w14:textId="77777777" w:rsidR="007F4F22" w:rsidRDefault="00000000">
      <w:r>
        <w:t>Third / / record the license URI in metadata so machines can read it.</w:t>
      </w:r>
    </w:p>
    <w:p w14:paraId="6AF75BCE" w14:textId="77777777" w:rsidR="007F4F22" w:rsidRDefault="00000000">
      <w:r>
        <w:t>Many repository systems handle URLs / | but be careful if you publish on your own site.</w:t>
      </w:r>
    </w:p>
    <w:p w14:paraId="2E89E81F" w14:textId="2A7E320E" w:rsidR="007F4F22" w:rsidRDefault="00000000">
      <w:r>
        <w:rPr>
          <w:b/>
        </w:rPr>
        <w:t>Slide 2</w:t>
      </w:r>
      <w:r w:rsidR="00213557">
        <w:rPr>
          <w:rFonts w:hint="eastAsia"/>
          <w:b/>
          <w:lang w:eastAsia="ja-JP"/>
        </w:rPr>
        <w:t>7</w:t>
      </w:r>
      <w:r>
        <w:rPr>
          <w:b/>
        </w:rPr>
        <w:t xml:space="preserve"> | Data Sharing FAQ (Summary)</w:t>
      </w:r>
    </w:p>
    <w:p w14:paraId="416D6C3E" w14:textId="77777777" w:rsidR="007F4F22" w:rsidRDefault="00000000">
      <w:r>
        <w:rPr>
          <w:i/>
        </w:rPr>
        <w:t>[37:20-38:50]</w:t>
      </w:r>
    </w:p>
    <w:p w14:paraId="1DDE5BDF" w14:textId="77777777" w:rsidR="007F4F22" w:rsidRDefault="00000000">
      <w:r>
        <w:t>Let me summarize three points.</w:t>
      </w:r>
    </w:p>
    <w:p w14:paraId="76772937" w14:textId="6E54B4B7" w:rsidR="007F4F22" w:rsidRDefault="00000000">
      <w:r>
        <w:t xml:space="preserve">Where to </w:t>
      </w:r>
      <w:proofErr w:type="gramStart"/>
      <w:r>
        <w:t>share:</w:t>
      </w:r>
      <w:proofErr w:type="gramEnd"/>
      <w:r>
        <w:t xml:space="preserve"> </w:t>
      </w:r>
      <w:proofErr w:type="gramStart"/>
      <w:r>
        <w:t>disciplinary</w:t>
      </w:r>
      <w:proofErr w:type="gramEnd"/>
      <w:r>
        <w:t>/ institutional / general-purpose.</w:t>
      </w:r>
    </w:p>
    <w:p w14:paraId="54750D74" w14:textId="42A5BC4D" w:rsidR="007F4F22" w:rsidRDefault="00000000">
      <w:r>
        <w:t>A disciplinary repository is ideal for reuse / but may not accept your format.</w:t>
      </w:r>
    </w:p>
    <w:p w14:paraId="2991F954" w14:textId="77777777" w:rsidR="007F4F22" w:rsidRDefault="00000000">
      <w:r>
        <w:t>For persistence / an institutional repository is good; if you need speed or restricted access / consider a general repository.</w:t>
      </w:r>
    </w:p>
    <w:p w14:paraId="6016CB5A" w14:textId="77777777" w:rsidR="007F4F22" w:rsidRDefault="00000000">
      <w:r>
        <w:t>What to do: plan research from the start with the DMP in mind.</w:t>
      </w:r>
    </w:p>
    <w:p w14:paraId="6584329B" w14:textId="77777777" w:rsidR="007F4F22" w:rsidRDefault="00000000">
      <w:r>
        <w:t>Even if plans change / if you document what data you will collect/create | and what rights apply / you can prepare for sharing.</w:t>
      </w:r>
    </w:p>
    <w:p w14:paraId="1B964844" w14:textId="77777777" w:rsidR="007F4F22" w:rsidRDefault="00000000">
      <w:r>
        <w:t>How far to open: currently / only supporting data for peer-reviewed articles are mandated.</w:t>
      </w:r>
    </w:p>
    <w:p w14:paraId="6F5F1804" w14:textId="77777777" w:rsidR="007F4F22" w:rsidRDefault="00000000">
      <w:r>
        <w:t>Do not open data that should not be open.</w:t>
      </w:r>
    </w:p>
    <w:p w14:paraId="2E293DF3" w14:textId="77777777" w:rsidR="007F4F22" w:rsidRDefault="00000000">
      <w:r>
        <w:t>Use an open-and-closed strategy.</w:t>
      </w:r>
    </w:p>
    <w:p w14:paraId="7F3A6DB6" w14:textId="7765B435" w:rsidR="007F4F22" w:rsidRDefault="00000000">
      <w:r>
        <w:t xml:space="preserve">In the humanities / some data--such as indigenous </w:t>
      </w:r>
      <w:r w:rsidRPr="0017718E">
        <w:rPr>
          <w:sz w:val="21"/>
          <w:szCs w:val="21"/>
        </w:rPr>
        <w:t>(</w:t>
      </w:r>
      <w:r w:rsidRPr="0017718E">
        <w:rPr>
          <w:sz w:val="21"/>
          <w:szCs w:val="21"/>
        </w:rPr>
        <w:t>イン</w:t>
      </w:r>
      <w:r w:rsidRPr="0017718E">
        <w:rPr>
          <w:b/>
          <w:bCs/>
          <w:sz w:val="21"/>
          <w:szCs w:val="21"/>
        </w:rPr>
        <w:t>ディ</w:t>
      </w:r>
      <w:r w:rsidRPr="0017718E">
        <w:rPr>
          <w:sz w:val="21"/>
          <w:szCs w:val="21"/>
        </w:rPr>
        <w:t>ジェナス</w:t>
      </w:r>
      <w:r w:rsidRPr="0017718E">
        <w:rPr>
          <w:sz w:val="21"/>
          <w:szCs w:val="21"/>
        </w:rPr>
        <w:t xml:space="preserve">) </w:t>
      </w:r>
      <w:r>
        <w:t>or religious materials--are not personal | but are culturally sensitive.</w:t>
      </w:r>
    </w:p>
    <w:p w14:paraId="7F8FE888" w14:textId="77777777" w:rsidR="007F4F22" w:rsidRDefault="00000000">
      <w:r>
        <w:t>For such data / build consensus with stakeholders before sharing.</w:t>
      </w:r>
    </w:p>
    <w:p w14:paraId="4ED8AEB4" w14:textId="7B2DDCED" w:rsidR="007F4F22" w:rsidRDefault="00000000">
      <w:r>
        <w:t>Slide 28 (twenty-seven) | Outlook for Data Sharing</w:t>
      </w:r>
    </w:p>
    <w:p w14:paraId="12FA105B" w14:textId="77777777" w:rsidR="007F4F22" w:rsidRDefault="00000000">
      <w:r>
        <w:rPr>
          <w:i/>
        </w:rPr>
        <w:t>[38:50-40:40]</w:t>
      </w:r>
    </w:p>
    <w:p w14:paraId="1E522770" w14:textId="77777777" w:rsidR="007F4F22" w:rsidRDefault="00000000">
      <w:r>
        <w:t>Finally / / the outlook.</w:t>
      </w:r>
    </w:p>
    <w:p w14:paraId="50BFA5E4" w14:textId="77777777" w:rsidR="007F4F22" w:rsidRDefault="00000000">
      <w:r>
        <w:t>Top-down decisions are building the environment.</w:t>
      </w:r>
    </w:p>
    <w:p w14:paraId="634BEA20" w14:textId="77777777" w:rsidR="007F4F22" w:rsidRDefault="00000000">
      <w:r>
        <w:t>Funders mandate openness for papers | and supporting data; publishers make DAS and data sharing standard.</w:t>
      </w:r>
    </w:p>
    <w:p w14:paraId="7261C6B5" w14:textId="77777777" w:rsidR="007F4F22" w:rsidRDefault="00000000">
      <w:r>
        <w:t>Infrastructure is being built rapidly.</w:t>
      </w:r>
    </w:p>
    <w:p w14:paraId="2C10FBFA" w14:textId="65BE0BA8" w:rsidR="007F4F22" w:rsidRDefault="00000000">
      <w:r>
        <w:t>Going forward / institutional repositories will provide a baseline (supporting data | and basic metadata) / while disciplinary</w:t>
      </w:r>
      <w:r w:rsidRPr="0017718E">
        <w:rPr>
          <w:sz w:val="21"/>
          <w:szCs w:val="21"/>
        </w:rPr>
        <w:t xml:space="preserve"> (</w:t>
      </w:r>
      <w:proofErr w:type="spellStart"/>
      <w:r w:rsidRPr="0017718E">
        <w:rPr>
          <w:b/>
          <w:bCs/>
          <w:sz w:val="21"/>
          <w:szCs w:val="21"/>
        </w:rPr>
        <w:t>ディシ</w:t>
      </w:r>
      <w:r w:rsidRPr="0017718E">
        <w:rPr>
          <w:sz w:val="21"/>
          <w:szCs w:val="21"/>
        </w:rPr>
        <w:t>プリナリ</w:t>
      </w:r>
      <w:proofErr w:type="spellEnd"/>
      <w:r w:rsidRPr="0017718E">
        <w:rPr>
          <w:sz w:val="21"/>
          <w:szCs w:val="21"/>
        </w:rPr>
        <w:t>ー</w:t>
      </w:r>
      <w:r w:rsidRPr="0017718E">
        <w:rPr>
          <w:sz w:val="21"/>
          <w:szCs w:val="21"/>
        </w:rPr>
        <w:t xml:space="preserve">) </w:t>
      </w:r>
      <w:r>
        <w:t>repositories will lead reuse-oriented openness.</w:t>
      </w:r>
    </w:p>
    <w:p w14:paraId="229F60CA" w14:textId="77777777" w:rsidR="007F4F22" w:rsidRDefault="00000000">
      <w:r>
        <w:t>Standards like IIIF and TEI will help.</w:t>
      </w:r>
    </w:p>
    <w:p w14:paraId="5750FD59" w14:textId="77777777" w:rsidR="007F4F22" w:rsidRDefault="00000000">
      <w:r>
        <w:t>But it is also true that some researchers feel left behind.</w:t>
      </w:r>
    </w:p>
    <w:p w14:paraId="5914229C" w14:textId="77777777" w:rsidR="007F4F22" w:rsidRDefault="00000000">
      <w:r>
        <w:t>So / / we also need bottom-up promotion.</w:t>
      </w:r>
    </w:p>
    <w:p w14:paraId="7480AE5C" w14:textId="77777777" w:rsidR="007F4F22" w:rsidRDefault="00000000">
      <w:r>
        <w:t>If each field prepares guidelines for what to share at minimum | and how far to open / and if incentives and tracking of reuse are designed / more researchers will share data voluntarily.</w:t>
      </w:r>
    </w:p>
    <w:p w14:paraId="07ADEAA6" w14:textId="632329B9" w:rsidR="007F4F22" w:rsidRDefault="00000000">
      <w:r>
        <w:rPr>
          <w:b/>
        </w:rPr>
        <w:t>Slide 2</w:t>
      </w:r>
      <w:r w:rsidR="00213557">
        <w:rPr>
          <w:rFonts w:hint="eastAsia"/>
          <w:b/>
          <w:lang w:eastAsia="ja-JP"/>
        </w:rPr>
        <w:t>9</w:t>
      </w:r>
      <w:r>
        <w:rPr>
          <w:b/>
        </w:rPr>
        <w:t xml:space="preserve">  | Summary</w:t>
      </w:r>
    </w:p>
    <w:p w14:paraId="634FFBB4" w14:textId="77777777" w:rsidR="007F4F22" w:rsidRDefault="00000000">
      <w:r>
        <w:rPr>
          <w:i/>
        </w:rPr>
        <w:t>[44:05-44:45]</w:t>
      </w:r>
    </w:p>
    <w:p w14:paraId="0E78054E" w14:textId="77777777" w:rsidR="007F4F22" w:rsidRDefault="00000000">
      <w:r>
        <w:t>To review:</w:t>
      </w:r>
    </w:p>
    <w:p w14:paraId="2D703DCE" w14:textId="07BE4E0F" w:rsidR="007F4F22" w:rsidRDefault="00000000">
      <w:r>
        <w:t>With the spread of open science / sharing research outputs is becoming standard / | and opportunities</w:t>
      </w:r>
      <w:r w:rsidRPr="0017718E">
        <w:rPr>
          <w:sz w:val="21"/>
          <w:szCs w:val="21"/>
        </w:rPr>
        <w:t xml:space="preserve"> (</w:t>
      </w:r>
      <w:proofErr w:type="spellStart"/>
      <w:r w:rsidRPr="0017718E">
        <w:rPr>
          <w:sz w:val="21"/>
          <w:szCs w:val="21"/>
        </w:rPr>
        <w:t>オポ</w:t>
      </w:r>
      <w:r w:rsidRPr="0017718E">
        <w:rPr>
          <w:b/>
          <w:bCs/>
          <w:sz w:val="21"/>
          <w:szCs w:val="21"/>
        </w:rPr>
        <w:t>チュニ</w:t>
      </w:r>
      <w:r w:rsidRPr="0017718E">
        <w:rPr>
          <w:sz w:val="21"/>
          <w:szCs w:val="21"/>
        </w:rPr>
        <w:t>ティーズ</w:t>
      </w:r>
      <w:proofErr w:type="spellEnd"/>
      <w:r w:rsidRPr="0017718E">
        <w:rPr>
          <w:sz w:val="21"/>
          <w:szCs w:val="21"/>
        </w:rPr>
        <w:t xml:space="preserve">) </w:t>
      </w:r>
      <w:r>
        <w:t>for international and interdisciplinary work are growing.</w:t>
      </w:r>
    </w:p>
    <w:p w14:paraId="45FFD1B7" w14:textId="46D22ABC" w:rsidR="007F4F22" w:rsidRDefault="00000000">
      <w:r>
        <w:t xml:space="preserve">Journals clarify peer-review | and openness requirements </w:t>
      </w:r>
      <w:r w:rsidRPr="0017718E">
        <w:rPr>
          <w:sz w:val="21"/>
          <w:szCs w:val="21"/>
        </w:rPr>
        <w:t>(</w:t>
      </w:r>
      <w:proofErr w:type="spellStart"/>
      <w:r w:rsidRPr="0017718E">
        <w:rPr>
          <w:sz w:val="21"/>
          <w:szCs w:val="21"/>
        </w:rPr>
        <w:t>リ</w:t>
      </w:r>
      <w:r w:rsidRPr="0017718E">
        <w:rPr>
          <w:b/>
          <w:bCs/>
          <w:sz w:val="21"/>
          <w:szCs w:val="21"/>
        </w:rPr>
        <w:t>クワイ</w:t>
      </w:r>
      <w:r w:rsidRPr="0017718E">
        <w:rPr>
          <w:sz w:val="21"/>
          <w:szCs w:val="21"/>
        </w:rPr>
        <w:t>アメンツ</w:t>
      </w:r>
      <w:proofErr w:type="spellEnd"/>
      <w:r w:rsidRPr="0017718E">
        <w:rPr>
          <w:sz w:val="21"/>
          <w:szCs w:val="21"/>
        </w:rPr>
        <w:t>)</w:t>
      </w:r>
      <w:r>
        <w:t>; funders place duties on researchers to share supporting data.</w:t>
      </w:r>
    </w:p>
    <w:p w14:paraId="021D3712" w14:textId="77777777" w:rsidR="007F4F22" w:rsidRDefault="00000000">
      <w:r>
        <w:t>Research infrastructure is changing / | and DMP-based management is becoming normal.</w:t>
      </w:r>
    </w:p>
    <w:p w14:paraId="35D65BFF" w14:textId="77777777" w:rsidR="007F4F22" w:rsidRDefault="00000000">
      <w:r>
        <w:t>The key to progress is to use the DMP both as minimum metadata | and as a decision record at the time of sharing.</w:t>
      </w:r>
    </w:p>
    <w:p w14:paraId="7B9410CA" w14:textId="77777777" w:rsidR="007F4F22" w:rsidRDefault="00000000">
      <w:r>
        <w:t>Finally / / to build a better environment / we need incentives and clearer rules.</w:t>
      </w:r>
    </w:p>
    <w:p w14:paraId="7A550D57" w14:textId="23F3AD5E" w:rsidR="007F4F22" w:rsidRDefault="00000000">
      <w:r>
        <w:rPr>
          <w:b/>
        </w:rPr>
        <w:t xml:space="preserve">Slide </w:t>
      </w:r>
      <w:r w:rsidR="00213557">
        <w:rPr>
          <w:rFonts w:hint="eastAsia"/>
          <w:b/>
          <w:lang w:eastAsia="ja-JP"/>
        </w:rPr>
        <w:t>30</w:t>
      </w:r>
      <w:r>
        <w:rPr>
          <w:b/>
        </w:rPr>
        <w:t xml:space="preserve">  | Contact &amp; Closing</w:t>
      </w:r>
    </w:p>
    <w:p w14:paraId="2BEDBB77" w14:textId="77777777" w:rsidR="007F4F22" w:rsidRDefault="00000000">
      <w:r>
        <w:rPr>
          <w:i/>
        </w:rPr>
        <w:t>[44:45-45:00]</w:t>
      </w:r>
    </w:p>
    <w:p w14:paraId="5A3D9D9E" w14:textId="77777777" w:rsidR="007F4F22" w:rsidRDefault="00000000">
      <w:r>
        <w:t>This is the end of my talk.</w:t>
      </w:r>
    </w:p>
    <w:p w14:paraId="08D4AAFE" w14:textId="77777777" w:rsidR="007F4F22" w:rsidRDefault="00000000">
      <w:r>
        <w:t>Thank you very much.</w:t>
      </w:r>
    </w:p>
    <w:p w14:paraId="61B077A9" w14:textId="77777777" w:rsidR="007F4F22" w:rsidRDefault="00000000">
      <w:r>
        <w:t>If you have questions about research data sharing / please feel free to contact NII RCOS.</w:t>
      </w:r>
    </w:p>
    <w:sectPr w:rsidR="007F4F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727427">
    <w:abstractNumId w:val="8"/>
  </w:num>
  <w:num w:numId="2" w16cid:durableId="1166633340">
    <w:abstractNumId w:val="6"/>
  </w:num>
  <w:num w:numId="3" w16cid:durableId="574438106">
    <w:abstractNumId w:val="5"/>
  </w:num>
  <w:num w:numId="4" w16cid:durableId="1420366137">
    <w:abstractNumId w:val="4"/>
  </w:num>
  <w:num w:numId="5" w16cid:durableId="53506293">
    <w:abstractNumId w:val="7"/>
  </w:num>
  <w:num w:numId="6" w16cid:durableId="836114206">
    <w:abstractNumId w:val="3"/>
  </w:num>
  <w:num w:numId="7" w16cid:durableId="1817843024">
    <w:abstractNumId w:val="2"/>
  </w:num>
  <w:num w:numId="8" w16cid:durableId="1938438034">
    <w:abstractNumId w:val="1"/>
  </w:num>
  <w:num w:numId="9" w16cid:durableId="46335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3BD"/>
    <w:rsid w:val="00034616"/>
    <w:rsid w:val="0006063C"/>
    <w:rsid w:val="000D67AD"/>
    <w:rsid w:val="000E06E9"/>
    <w:rsid w:val="0015074B"/>
    <w:rsid w:val="0017718E"/>
    <w:rsid w:val="00213557"/>
    <w:rsid w:val="0027470A"/>
    <w:rsid w:val="0029639D"/>
    <w:rsid w:val="00326F90"/>
    <w:rsid w:val="00446C06"/>
    <w:rsid w:val="005C0A05"/>
    <w:rsid w:val="0064499F"/>
    <w:rsid w:val="00757AA7"/>
    <w:rsid w:val="007F4F22"/>
    <w:rsid w:val="008224EC"/>
    <w:rsid w:val="008F7260"/>
    <w:rsid w:val="009F5835"/>
    <w:rsid w:val="00A15418"/>
    <w:rsid w:val="00AA1D8D"/>
    <w:rsid w:val="00B16854"/>
    <w:rsid w:val="00B47730"/>
    <w:rsid w:val="00CB0664"/>
    <w:rsid w:val="00E147BC"/>
    <w:rsid w:val="00FC693F"/>
    <w:rsid w:val="00F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239714"/>
  <w14:defaultImageDpi w14:val="300"/>
  <w15:docId w15:val="{B606DB00-AA21-4910-8C02-36022AD8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  <w:sz w:val="32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3720</Words>
  <Characters>21205</Characters>
  <Application>Microsoft Office Word</Application>
  <DocSecurity>0</DocSecurity>
  <Lines>176</Lines>
  <Paragraphs>49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誠 朝岡</cp:lastModifiedBy>
  <cp:revision>2</cp:revision>
  <dcterms:created xsi:type="dcterms:W3CDTF">2025-08-20T12:51:00Z</dcterms:created>
  <dcterms:modified xsi:type="dcterms:W3CDTF">2025-08-20T12:51:00Z</dcterms:modified>
  <cp:category/>
</cp:coreProperties>
</file>